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9F7828" w14:paraId="7C298E38" w14:textId="77777777" w:rsidTr="00C85D1F">
        <w:trPr>
          <w:trHeight w:val="83"/>
        </w:trPr>
        <w:tc>
          <w:tcPr>
            <w:tcW w:w="9576" w:type="dxa"/>
          </w:tcPr>
          <w:p w14:paraId="10D2A5A6" w14:textId="77777777" w:rsidR="009F7828" w:rsidRDefault="009F7828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rPr>
          <w:rFonts w:asciiTheme="majorHAnsi" w:hAnsiTheme="majorHAnsi"/>
        </w:rPr>
        <w:alias w:val="Resume Name"/>
        <w:tag w:val="Resume Name"/>
        <w:id w:val="2142538285"/>
        <w:placeholder>
          <w:docPart w:val="8FFEA33EE5574C66A35F375B6DAB75FB"/>
        </w:placeholder>
        <w:docPartList>
          <w:docPartGallery w:val="Quick Parts"/>
          <w:docPartCategory w:val=" Resume Name"/>
        </w:docPartList>
      </w:sdtPr>
      <w:sdtEndPr/>
      <w:sdtContent>
        <w:p w14:paraId="6141EE08" w14:textId="77777777" w:rsidR="009F7828" w:rsidRPr="00D77341" w:rsidRDefault="009F7828">
          <w:pPr>
            <w:pStyle w:val="NoSpacing"/>
            <w:rPr>
              <w:rFonts w:asciiTheme="majorHAnsi" w:hAnsiTheme="majorHAnsi"/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9F7828" w:rsidRPr="00D77341" w14:paraId="6B7400AD" w14:textId="77777777" w:rsidTr="00C85D1F">
            <w:trPr>
              <w:trHeight w:val="1722"/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39559421" w14:textId="77777777" w:rsidR="009F7828" w:rsidRPr="00D77341" w:rsidRDefault="009F7828">
                <w:pPr>
                  <w:spacing w:after="0" w:line="240" w:lineRule="auto"/>
                  <w:rPr>
                    <w:rFonts w:asciiTheme="majorHAnsi" w:hAnsiTheme="majorHAnsi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3208D0F" w14:textId="643807AE" w:rsidR="009F7828" w:rsidRPr="00D77341" w:rsidRDefault="000348EC" w:rsidP="00330868">
                <w:pPr>
                  <w:pStyle w:val="PersonalName"/>
                  <w:jc w:val="center"/>
                  <w:rPr>
                    <w:color w:val="auto"/>
                  </w:rPr>
                </w:pPr>
                <w:sdt>
                  <w:sdtPr>
                    <w:rPr>
                      <w:color w:val="auto"/>
                    </w:rPr>
                    <w:id w:val="10979384"/>
                    <w:placeholder>
                      <w:docPart w:val="2058284474364FE3ABDAC42292FC2A9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82A9F">
                      <w:rPr>
                        <w:color w:val="auto"/>
                      </w:rPr>
                      <w:t>Aaron J. De La Wills</w:t>
                    </w:r>
                  </w:sdtContent>
                </w:sdt>
              </w:p>
              <w:p w14:paraId="32D02E79" w14:textId="135E6E9E" w:rsidR="009F7828" w:rsidRPr="00D77341" w:rsidRDefault="00882A9F" w:rsidP="00330868">
                <w:pPr>
                  <w:pStyle w:val="AddressText"/>
                  <w:spacing w:line="240" w:lineRule="auto"/>
                  <w:jc w:val="center"/>
                  <w:rPr>
                    <w:color w:val="auto"/>
                    <w:sz w:val="20"/>
                  </w:rPr>
                </w:pPr>
                <w:r>
                  <w:rPr>
                    <w:color w:val="auto"/>
                    <w:sz w:val="20"/>
                  </w:rPr>
                  <w:t>1401 Hargrove Street</w:t>
                </w:r>
              </w:p>
              <w:p w14:paraId="7793B05F" w14:textId="71E134B9" w:rsidR="00330868" w:rsidRPr="00D77341" w:rsidRDefault="00882A9F" w:rsidP="00330868">
                <w:pPr>
                  <w:pStyle w:val="AddressText"/>
                  <w:spacing w:line="240" w:lineRule="auto"/>
                  <w:jc w:val="center"/>
                  <w:rPr>
                    <w:color w:val="auto"/>
                    <w:sz w:val="20"/>
                  </w:rPr>
                </w:pPr>
                <w:r>
                  <w:rPr>
                    <w:color w:val="auto"/>
                    <w:sz w:val="20"/>
                  </w:rPr>
                  <w:t>Antioch CA 94509</w:t>
                </w:r>
              </w:p>
              <w:p w14:paraId="77E2133C" w14:textId="77777777" w:rsidR="009F7828" w:rsidRPr="00D77341" w:rsidRDefault="00452F1D" w:rsidP="00330868">
                <w:pPr>
                  <w:pStyle w:val="AddressText"/>
                  <w:spacing w:line="240" w:lineRule="auto"/>
                  <w:jc w:val="center"/>
                  <w:rPr>
                    <w:color w:val="auto"/>
                    <w:sz w:val="20"/>
                  </w:rPr>
                </w:pPr>
                <w:r w:rsidRPr="00D77341">
                  <w:rPr>
                    <w:color w:val="auto"/>
                    <w:sz w:val="20"/>
                  </w:rPr>
                  <w:t xml:space="preserve">Phone: </w:t>
                </w:r>
                <w:r w:rsidR="00330868" w:rsidRPr="00D77341">
                  <w:rPr>
                    <w:color w:val="auto"/>
                    <w:sz w:val="20"/>
                  </w:rPr>
                  <w:t>415-912-7115</w:t>
                </w:r>
              </w:p>
              <w:p w14:paraId="3708E633" w14:textId="77777777" w:rsidR="009F7828" w:rsidRPr="00D77341" w:rsidRDefault="00452F1D" w:rsidP="00330868">
                <w:pPr>
                  <w:pStyle w:val="AddressText"/>
                  <w:spacing w:line="240" w:lineRule="auto"/>
                  <w:jc w:val="center"/>
                </w:pPr>
                <w:r w:rsidRPr="00D77341">
                  <w:rPr>
                    <w:color w:val="auto"/>
                    <w:sz w:val="20"/>
                  </w:rPr>
                  <w:t xml:space="preserve">E-mail: </w:t>
                </w:r>
                <w:r w:rsidR="00330868" w:rsidRPr="00D77341">
                  <w:rPr>
                    <w:color w:val="auto"/>
                    <w:sz w:val="20"/>
                  </w:rPr>
                  <w:t>aaronwills28@yahoo.com</w:t>
                </w:r>
              </w:p>
            </w:tc>
          </w:tr>
        </w:tbl>
        <w:p w14:paraId="5C4AD7FE" w14:textId="77777777" w:rsidR="009F7828" w:rsidRPr="00D77341" w:rsidRDefault="000348EC">
          <w:pPr>
            <w:pStyle w:val="NoSpacing"/>
            <w:rPr>
              <w:rFonts w:asciiTheme="majorHAnsi" w:hAnsiTheme="majorHAnsi"/>
            </w:rPr>
          </w:pPr>
        </w:p>
      </w:sdtContent>
    </w:sdt>
    <w:tbl>
      <w:tblPr>
        <w:tblW w:w="5028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"/>
        <w:gridCol w:w="9415"/>
      </w:tblGrid>
      <w:tr w:rsidR="009F7828" w:rsidRPr="00D77341" w14:paraId="67A06D4D" w14:textId="77777777" w:rsidTr="00002797">
        <w:trPr>
          <w:trHeight w:val="8360"/>
          <w:jc w:val="center"/>
        </w:trPr>
        <w:tc>
          <w:tcPr>
            <w:tcW w:w="367" w:type="dxa"/>
            <w:shd w:val="clear" w:color="auto" w:fill="AAB0C7" w:themeFill="accent1" w:themeFillTint="99"/>
          </w:tcPr>
          <w:p w14:paraId="3E4D21E3" w14:textId="77777777" w:rsidR="009F7828" w:rsidRPr="00D77341" w:rsidRDefault="009F7828"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019C98C" w14:textId="1CFC01C6" w:rsidR="009F7828" w:rsidRPr="00D77341" w:rsidRDefault="006667B9">
            <w:pPr>
              <w:pStyle w:val="Section"/>
              <w:rPr>
                <w:color w:val="628BAD" w:themeColor="accent2" w:themeShade="BF"/>
              </w:rPr>
            </w:pPr>
            <w:r>
              <w:rPr>
                <w:color w:val="628BAD" w:themeColor="accent2" w:themeShade="BF"/>
              </w:rPr>
              <w:t xml:space="preserve">Entry-Level IT </w:t>
            </w:r>
            <w:r w:rsidR="001C4A5A">
              <w:rPr>
                <w:color w:val="628BAD" w:themeColor="accent2" w:themeShade="BF"/>
              </w:rPr>
              <w:t xml:space="preserve">Support </w:t>
            </w:r>
            <w:r>
              <w:rPr>
                <w:color w:val="628BAD" w:themeColor="accent2" w:themeShade="BF"/>
              </w:rPr>
              <w:t xml:space="preserve">Technician </w:t>
            </w:r>
          </w:p>
          <w:p w14:paraId="6855CFA8" w14:textId="54FFD68A" w:rsidR="009F7828" w:rsidRDefault="00172A30" w:rsidP="00057B1C">
            <w:pPr>
              <w:pStyle w:val="SubsectionText"/>
              <w:spacing w:after="0"/>
              <w:rPr>
                <w:rFonts w:asciiTheme="majorHAnsi" w:eastAsia="#궁서체" w:hAnsiTheme="majorHAnsi" w:cs="Arial"/>
                <w:sz w:val="16"/>
                <w:szCs w:val="16"/>
              </w:rPr>
            </w:pPr>
            <w:r>
              <w:rPr>
                <w:rFonts w:asciiTheme="majorHAnsi" w:eastAsia="#궁서체" w:hAnsiTheme="majorHAnsi" w:cs="Arial"/>
              </w:rPr>
              <w:t xml:space="preserve">Newly IT Support Technician seeking </w:t>
            </w:r>
            <w:r w:rsidR="005E6E26">
              <w:rPr>
                <w:rFonts w:asciiTheme="majorHAnsi" w:eastAsia="#궁서체" w:hAnsiTheme="majorHAnsi" w:cs="Arial"/>
              </w:rPr>
              <w:t xml:space="preserve">long term </w:t>
            </w:r>
            <w:r>
              <w:rPr>
                <w:rFonts w:asciiTheme="majorHAnsi" w:eastAsia="#궁서체" w:hAnsiTheme="majorHAnsi" w:cs="Arial"/>
              </w:rPr>
              <w:t>career</w:t>
            </w:r>
            <w:r w:rsidR="005E6E26">
              <w:rPr>
                <w:rFonts w:asciiTheme="majorHAnsi" w:eastAsia="#궁서체" w:hAnsiTheme="majorHAnsi" w:cs="Arial"/>
              </w:rPr>
              <w:t xml:space="preserve"> placement. Providing </w:t>
            </w:r>
            <w:r w:rsidR="00330868" w:rsidRPr="00D77341">
              <w:rPr>
                <w:rFonts w:asciiTheme="majorHAnsi" w:eastAsia="#궁서체" w:hAnsiTheme="majorHAnsi" w:cs="Arial"/>
              </w:rPr>
              <w:t>strong work ethic</w:t>
            </w:r>
            <w:r w:rsidR="00E4392B" w:rsidRPr="00D77341">
              <w:rPr>
                <w:rFonts w:asciiTheme="majorHAnsi" w:eastAsia="#궁서체" w:hAnsiTheme="majorHAnsi" w:cs="Arial"/>
              </w:rPr>
              <w:t xml:space="preserve">s and </w:t>
            </w:r>
            <w:r w:rsidR="00DB1C55">
              <w:rPr>
                <w:rFonts w:asciiTheme="majorHAnsi" w:eastAsia="#궁서체" w:hAnsiTheme="majorHAnsi" w:cs="Arial"/>
              </w:rPr>
              <w:t>optimal customer service to the IT field</w:t>
            </w:r>
            <w:r w:rsidR="00373511" w:rsidRPr="00D77341">
              <w:rPr>
                <w:rFonts w:asciiTheme="majorHAnsi" w:eastAsia="#궁서체" w:hAnsiTheme="majorHAnsi" w:cs="Arial"/>
              </w:rPr>
              <w:t xml:space="preserve"> through the use of </w:t>
            </w:r>
            <w:r w:rsidR="00882A9F">
              <w:rPr>
                <w:rFonts w:asciiTheme="majorHAnsi" w:eastAsia="#궁서체" w:hAnsiTheme="majorHAnsi" w:cs="Arial"/>
              </w:rPr>
              <w:t xml:space="preserve">knowledge, </w:t>
            </w:r>
            <w:r w:rsidR="001C4A5A">
              <w:rPr>
                <w:rFonts w:asciiTheme="majorHAnsi" w:eastAsia="#궁서체" w:hAnsiTheme="majorHAnsi" w:cs="Arial"/>
              </w:rPr>
              <w:t>experience</w:t>
            </w:r>
            <w:r w:rsidR="00882A9F">
              <w:rPr>
                <w:rFonts w:asciiTheme="majorHAnsi" w:eastAsia="#궁서체" w:hAnsiTheme="majorHAnsi" w:cs="Arial"/>
              </w:rPr>
              <w:t xml:space="preserve">, </w:t>
            </w:r>
            <w:r w:rsidR="00330868" w:rsidRPr="00D77341">
              <w:rPr>
                <w:rFonts w:asciiTheme="majorHAnsi" w:eastAsia="#궁서체" w:hAnsiTheme="majorHAnsi" w:cs="Arial"/>
              </w:rPr>
              <w:t>and communication skills.</w:t>
            </w:r>
          </w:p>
          <w:p w14:paraId="29AAC0A5" w14:textId="77777777" w:rsidR="00057B1C" w:rsidRPr="00B74CF3" w:rsidRDefault="00057B1C" w:rsidP="00057B1C">
            <w:pPr>
              <w:pStyle w:val="SubsectionText"/>
              <w:spacing w:after="0"/>
              <w:rPr>
                <w:rFonts w:asciiTheme="majorHAnsi" w:hAnsiTheme="majorHAnsi" w:cs="Arial"/>
                <w:sz w:val="10"/>
                <w:szCs w:val="10"/>
              </w:rPr>
            </w:pPr>
          </w:p>
          <w:p w14:paraId="3F0C4B07" w14:textId="0E340149" w:rsidR="009F7828" w:rsidRPr="00D77341" w:rsidRDefault="00452F1D" w:rsidP="00F47253">
            <w:pPr>
              <w:pStyle w:val="Section"/>
              <w:spacing w:after="0"/>
              <w:rPr>
                <w:color w:val="628BAD" w:themeColor="accent2" w:themeShade="BF"/>
                <w:szCs w:val="24"/>
              </w:rPr>
            </w:pPr>
            <w:r w:rsidRPr="00D77341">
              <w:rPr>
                <w:color w:val="628BAD" w:themeColor="accent2" w:themeShade="BF"/>
                <w:szCs w:val="24"/>
              </w:rPr>
              <w:t>Education</w:t>
            </w:r>
            <w:r w:rsidR="00330868" w:rsidRPr="00D77341">
              <w:rPr>
                <w:color w:val="628BAD" w:themeColor="accent2" w:themeShade="BF"/>
                <w:szCs w:val="24"/>
              </w:rPr>
              <w:t xml:space="preserve"> and </w:t>
            </w:r>
            <w:r w:rsidR="00580795">
              <w:rPr>
                <w:color w:val="628BAD" w:themeColor="accent2" w:themeShade="BF"/>
                <w:szCs w:val="24"/>
              </w:rPr>
              <w:t xml:space="preserve">Certificates </w:t>
            </w:r>
          </w:p>
          <w:p w14:paraId="3DACFDE8" w14:textId="4D58F871" w:rsidR="00580795" w:rsidRDefault="00580795" w:rsidP="00385F9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Cs/>
                <w:sz w:val="20"/>
                <w:szCs w:val="20"/>
              </w:rPr>
            </w:pPr>
            <w:r w:rsidRPr="00057B1C">
              <w:rPr>
                <w:rFonts w:asciiTheme="majorHAnsi" w:hAnsiTheme="majorHAnsi"/>
                <w:bCs/>
                <w:sz w:val="20"/>
                <w:szCs w:val="20"/>
              </w:rPr>
              <w:t xml:space="preserve">Coursera Google - Technical Support Fundamentals, Bits &amp; Bytes, and Power User Certifications (2020 – No Expiration) </w:t>
            </w:r>
          </w:p>
          <w:p w14:paraId="693FE5D5" w14:textId="536113F7" w:rsidR="00580795" w:rsidRPr="00580795" w:rsidRDefault="00580795" w:rsidP="00385F9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Cs/>
                <w:sz w:val="20"/>
                <w:szCs w:val="20"/>
              </w:rPr>
            </w:pPr>
            <w:r w:rsidRPr="00057B1C">
              <w:rPr>
                <w:rFonts w:asciiTheme="majorHAnsi" w:hAnsiTheme="majorHAnsi"/>
                <w:bCs/>
                <w:sz w:val="20"/>
                <w:szCs w:val="20"/>
              </w:rPr>
              <w:t>C.P.R, A.E.D, and First Aid (2020 – 2022) – American Red Cross</w:t>
            </w:r>
          </w:p>
          <w:p w14:paraId="55A73411" w14:textId="7C21F47B" w:rsidR="009F7828" w:rsidRPr="00D77341" w:rsidRDefault="00002797" w:rsidP="00385F91">
            <w:pPr>
              <w:pStyle w:val="Subsection"/>
              <w:numPr>
                <w:ilvl w:val="0"/>
                <w:numId w:val="6"/>
              </w:numPr>
              <w:spacing w:after="0"/>
              <w:rPr>
                <w:rFonts w:eastAsia="#궁서체" w:cs="Arial"/>
                <w:b w:val="0"/>
                <w:color w:val="auto"/>
                <w:sz w:val="20"/>
              </w:rPr>
            </w:pPr>
            <w:r w:rsidRPr="00D77341">
              <w:rPr>
                <w:rFonts w:eastAsia="#궁서체" w:cs="Arial"/>
                <w:b w:val="0"/>
                <w:color w:val="auto"/>
                <w:sz w:val="20"/>
              </w:rPr>
              <w:t xml:space="preserve">Attended </w:t>
            </w:r>
            <w:r w:rsidR="00330868" w:rsidRPr="00D77341">
              <w:rPr>
                <w:rFonts w:eastAsia="#궁서체" w:cs="Arial"/>
                <w:b w:val="0"/>
                <w:color w:val="auto"/>
                <w:sz w:val="20"/>
              </w:rPr>
              <w:t>Heald College</w:t>
            </w:r>
            <w:r w:rsidR="00A81C42" w:rsidRPr="00D77341">
              <w:rPr>
                <w:rFonts w:eastAsia="#궁서체" w:cs="Arial"/>
                <w:b w:val="0"/>
                <w:color w:val="auto"/>
                <w:sz w:val="20"/>
              </w:rPr>
              <w:t xml:space="preserve"> </w:t>
            </w:r>
            <w:r w:rsidR="00030216">
              <w:rPr>
                <w:rFonts w:eastAsia="#궁서체" w:cs="Arial"/>
                <w:b w:val="0"/>
                <w:color w:val="auto"/>
                <w:sz w:val="20"/>
              </w:rPr>
              <w:t>2009</w:t>
            </w:r>
            <w:r w:rsidR="008C1992" w:rsidRPr="00D77341">
              <w:rPr>
                <w:rFonts w:eastAsia="#궁서체" w:cs="Arial"/>
                <w:b w:val="0"/>
                <w:color w:val="auto"/>
                <w:sz w:val="20"/>
              </w:rPr>
              <w:t xml:space="preserve"> </w:t>
            </w:r>
            <w:r w:rsidR="00030216">
              <w:rPr>
                <w:rFonts w:eastAsia="#궁서체" w:cs="Arial"/>
                <w:b w:val="0"/>
                <w:color w:val="auto"/>
                <w:sz w:val="20"/>
              </w:rPr>
              <w:t>– 2011</w:t>
            </w:r>
            <w:r w:rsidRPr="00D77341">
              <w:rPr>
                <w:rFonts w:eastAsia="#궁서체" w:cs="Arial"/>
                <w:b w:val="0"/>
                <w:color w:val="auto"/>
                <w:sz w:val="20"/>
              </w:rPr>
              <w:t xml:space="preserve"> </w:t>
            </w:r>
            <w:r w:rsidR="00330868" w:rsidRPr="00D77341">
              <w:rPr>
                <w:rFonts w:eastAsia="#궁서체" w:cs="Arial"/>
                <w:b w:val="0"/>
                <w:color w:val="auto"/>
                <w:sz w:val="20"/>
              </w:rPr>
              <w:t>(4.0 Cumulative GPA)</w:t>
            </w:r>
            <w:r w:rsidR="0086376A" w:rsidRPr="00D77341">
              <w:rPr>
                <w:rFonts w:eastAsia="#궁서체" w:cs="Arial"/>
                <w:b w:val="0"/>
                <w:color w:val="auto"/>
                <w:sz w:val="20"/>
              </w:rPr>
              <w:t xml:space="preserve"> Dean’s List</w:t>
            </w:r>
            <w:r w:rsidR="00330868" w:rsidRPr="00D77341">
              <w:rPr>
                <w:rFonts w:eastAsia="#궁서체" w:cs="Arial"/>
                <w:b w:val="0"/>
                <w:color w:val="auto"/>
                <w:sz w:val="20"/>
              </w:rPr>
              <w:t xml:space="preserve"> – Criminal Justice Discipline</w:t>
            </w:r>
          </w:p>
          <w:p w14:paraId="0A8558EE" w14:textId="77777777" w:rsidR="00C85D1F" w:rsidRPr="00D77341" w:rsidRDefault="00002797" w:rsidP="00385F91">
            <w:pPr>
              <w:pStyle w:val="Subsection"/>
              <w:numPr>
                <w:ilvl w:val="0"/>
                <w:numId w:val="6"/>
              </w:numPr>
              <w:spacing w:after="0"/>
              <w:rPr>
                <w:rFonts w:eastAsia="#궁서체" w:cs="Arial"/>
                <w:b w:val="0"/>
                <w:color w:val="auto"/>
                <w:sz w:val="20"/>
              </w:rPr>
            </w:pPr>
            <w:r w:rsidRPr="00D77341">
              <w:rPr>
                <w:rFonts w:eastAsia="#궁서체" w:cs="Arial"/>
                <w:b w:val="0"/>
                <w:color w:val="auto"/>
                <w:sz w:val="20"/>
              </w:rPr>
              <w:t>Graduated from Po</w:t>
            </w:r>
            <w:r w:rsidR="00C85D1F" w:rsidRPr="00D77341">
              <w:rPr>
                <w:rFonts w:eastAsia="#궁서체" w:cs="Arial"/>
                <w:b w:val="0"/>
                <w:color w:val="auto"/>
                <w:sz w:val="20"/>
              </w:rPr>
              <w:t>nderosa High School in 1998</w:t>
            </w:r>
          </w:p>
          <w:p w14:paraId="4DBE0F69" w14:textId="77777777" w:rsidR="00057B1C" w:rsidRPr="00F47253" w:rsidRDefault="00057B1C" w:rsidP="00057B1C">
            <w:pPr>
              <w:pStyle w:val="Subsection"/>
              <w:spacing w:after="0"/>
              <w:rPr>
                <w:rFonts w:eastAsia="#궁서체" w:cs="Arial"/>
                <w:b w:val="0"/>
                <w:color w:val="auto"/>
                <w:sz w:val="10"/>
                <w:szCs w:val="10"/>
              </w:rPr>
            </w:pPr>
          </w:p>
          <w:p w14:paraId="4C57985D" w14:textId="704C83DD" w:rsidR="00057B1C" w:rsidRPr="00057B1C" w:rsidRDefault="00057B1C" w:rsidP="00057B1C">
            <w:pPr>
              <w:pStyle w:val="Section"/>
              <w:spacing w:after="0"/>
              <w:rPr>
                <w:color w:val="628BAD" w:themeColor="accent2" w:themeShade="BF"/>
              </w:rPr>
            </w:pPr>
            <w:r w:rsidRPr="00057B1C">
              <w:rPr>
                <w:color w:val="628BAD" w:themeColor="accent2" w:themeShade="BF"/>
              </w:rPr>
              <w:t>Skill</w:t>
            </w:r>
            <w:r w:rsidR="00580795">
              <w:rPr>
                <w:color w:val="628BAD" w:themeColor="accent2" w:themeShade="BF"/>
              </w:rPr>
              <w:t>s</w:t>
            </w:r>
          </w:p>
          <w:p w14:paraId="5901B72A" w14:textId="6CDF5D7E" w:rsidR="00154102" w:rsidRDefault="00154102" w:rsidP="00385F9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IT Troubleshooting and Problem Solving. </w:t>
            </w:r>
          </w:p>
          <w:p w14:paraId="5012A056" w14:textId="3C1CC592" w:rsidR="00154102" w:rsidRDefault="00154102" w:rsidP="00385F9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Onsite &amp; Remote Technical Support. </w:t>
            </w:r>
          </w:p>
          <w:p w14:paraId="71E50698" w14:textId="4FF505FC" w:rsidR="00057B1C" w:rsidRDefault="00580795" w:rsidP="00385F9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Installation of computers, printers</w:t>
            </w:r>
            <w:r w:rsidR="00B17F60">
              <w:rPr>
                <w:rFonts w:asciiTheme="majorHAnsi" w:hAnsiTheme="majorHAnsi"/>
                <w:bCs/>
                <w:sz w:val="20"/>
                <w:szCs w:val="20"/>
              </w:rPr>
              <w:t>, conference equipment</w:t>
            </w:r>
            <w:r w:rsidR="00AF55A9">
              <w:rPr>
                <w:rFonts w:asciiTheme="majorHAnsi" w:hAnsiTheme="majorHAnsi"/>
                <w:bCs/>
                <w:sz w:val="20"/>
                <w:szCs w:val="20"/>
              </w:rPr>
              <w:t xml:space="preserve"> and televisions, using peripherals. </w:t>
            </w:r>
          </w:p>
          <w:p w14:paraId="62790352" w14:textId="735D7020" w:rsidR="00580795" w:rsidRDefault="00154102" w:rsidP="00385F9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Up-to-Date </w:t>
            </w:r>
            <w:r w:rsidR="00580795">
              <w:rPr>
                <w:rFonts w:asciiTheme="majorHAnsi" w:hAnsiTheme="majorHAnsi"/>
                <w:bCs/>
                <w:sz w:val="20"/>
                <w:szCs w:val="20"/>
              </w:rPr>
              <w:t xml:space="preserve">Knowledge of </w:t>
            </w:r>
            <w:r w:rsidR="00B74CF3">
              <w:rPr>
                <w:rFonts w:asciiTheme="majorHAnsi" w:hAnsiTheme="majorHAnsi"/>
                <w:bCs/>
                <w:sz w:val="20"/>
                <w:szCs w:val="20"/>
              </w:rPr>
              <w:t>computer and phone software support</w:t>
            </w:r>
            <w:r w:rsidR="00580795">
              <w:rPr>
                <w:rFonts w:asciiTheme="majorHAnsi" w:hAnsiTheme="majorHAnsi"/>
                <w:bCs/>
                <w:sz w:val="20"/>
                <w:szCs w:val="20"/>
              </w:rPr>
              <w:t xml:space="preserve">, setting up </w:t>
            </w:r>
            <w:r w:rsidR="001D4FA3">
              <w:rPr>
                <w:rFonts w:asciiTheme="majorHAnsi" w:hAnsiTheme="majorHAnsi"/>
                <w:bCs/>
                <w:sz w:val="20"/>
                <w:szCs w:val="20"/>
              </w:rPr>
              <w:t>Wi-Fi</w:t>
            </w:r>
            <w:r w:rsidR="00580795">
              <w:rPr>
                <w:rFonts w:asciiTheme="majorHAnsi" w:hAnsiTheme="majorHAnsi"/>
                <w:bCs/>
                <w:sz w:val="20"/>
                <w:szCs w:val="20"/>
              </w:rPr>
              <w:t xml:space="preserve"> and</w:t>
            </w:r>
            <w:r w:rsidR="00B74CF3">
              <w:rPr>
                <w:rFonts w:asciiTheme="majorHAnsi" w:hAnsiTheme="majorHAnsi"/>
                <w:bCs/>
                <w:sz w:val="20"/>
                <w:szCs w:val="20"/>
              </w:rPr>
              <w:t xml:space="preserve"> installing applications on multiple devices</w:t>
            </w:r>
            <w:r w:rsidR="00580795">
              <w:rPr>
                <w:rFonts w:asciiTheme="majorHAnsi" w:hAnsiTheme="majorHAnsi"/>
                <w:bCs/>
                <w:sz w:val="20"/>
                <w:szCs w:val="20"/>
              </w:rPr>
              <w:t xml:space="preserve">. </w:t>
            </w:r>
          </w:p>
          <w:p w14:paraId="305FF8FA" w14:textId="77777777" w:rsidR="00154102" w:rsidRDefault="00AE5F29" w:rsidP="00385F9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PC and Mac user friendly.</w:t>
            </w:r>
            <w:r w:rsidR="00AD0906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</w:p>
          <w:p w14:paraId="1565FC58" w14:textId="26B201E7" w:rsidR="00AE5F29" w:rsidRDefault="006667B9" w:rsidP="00385F9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MS Office, Microsoft applications, Zoom, Google Meet, </w:t>
            </w:r>
            <w:r w:rsidR="00154102">
              <w:rPr>
                <w:rFonts w:asciiTheme="majorHAnsi" w:hAnsiTheme="majorHAnsi"/>
                <w:bCs/>
                <w:sz w:val="20"/>
                <w:szCs w:val="20"/>
              </w:rPr>
              <w:t>Adobe,</w:t>
            </w:r>
            <w:r w:rsidR="005B2758">
              <w:rPr>
                <w:rFonts w:asciiTheme="majorHAnsi" w:hAnsiTheme="majorHAnsi"/>
                <w:bCs/>
                <w:sz w:val="20"/>
                <w:szCs w:val="20"/>
              </w:rPr>
              <w:t xml:space="preserve"> Excel,</w:t>
            </w:r>
            <w:r w:rsidR="00154102">
              <w:rPr>
                <w:rFonts w:asciiTheme="majorHAnsi" w:hAnsiTheme="majorHAnsi"/>
                <w:bCs/>
                <w:sz w:val="20"/>
                <w:szCs w:val="20"/>
              </w:rPr>
              <w:t xml:space="preserve"> etc. </w:t>
            </w:r>
          </w:p>
          <w:p w14:paraId="559C7D83" w14:textId="43EFA5CD" w:rsidR="00154102" w:rsidRDefault="00154102" w:rsidP="00385F9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Outstanding Customer Service with a helpful attitude. </w:t>
            </w:r>
          </w:p>
          <w:p w14:paraId="0DD751AE" w14:textId="26AB69EF" w:rsidR="00057B1C" w:rsidRPr="001C4A5A" w:rsidRDefault="001C4A5A" w:rsidP="00385F91">
            <w:pPr>
              <w:pStyle w:val="SubsectionText"/>
              <w:numPr>
                <w:ilvl w:val="0"/>
                <w:numId w:val="6"/>
              </w:numPr>
              <w:rPr>
                <w:rFonts w:asciiTheme="majorHAnsi" w:eastAsia="#궁서체" w:hAnsiTheme="majorHAnsi" w:cs="Arial"/>
                <w:b/>
                <w:color w:val="auto"/>
              </w:rPr>
            </w:pPr>
            <w:r w:rsidRPr="00D77341">
              <w:rPr>
                <w:rFonts w:asciiTheme="majorHAnsi" w:eastAsia="#궁서체" w:hAnsiTheme="majorHAnsi" w:cs="Arial"/>
                <w:color w:val="auto"/>
              </w:rPr>
              <w:t>Worked in both self-motivated and team based formats.</w:t>
            </w:r>
          </w:p>
          <w:p w14:paraId="4406B9D0" w14:textId="7953A59F" w:rsidR="00D77341" w:rsidRDefault="00452F1D" w:rsidP="009E2871">
            <w:pPr>
              <w:pStyle w:val="Section"/>
              <w:spacing w:after="0"/>
              <w:rPr>
                <w:color w:val="628BAD" w:themeColor="accent2" w:themeShade="BF"/>
              </w:rPr>
            </w:pPr>
            <w:r w:rsidRPr="00D77341">
              <w:rPr>
                <w:color w:val="628BAD" w:themeColor="accent2" w:themeShade="BF"/>
              </w:rPr>
              <w:t>Experience</w:t>
            </w:r>
          </w:p>
          <w:p w14:paraId="6D3CDE76" w14:textId="11F26CB0" w:rsidR="005D2818" w:rsidRPr="00F47253" w:rsidRDefault="005D2818" w:rsidP="005D2818">
            <w:pPr>
              <w:spacing w:after="0" w:line="240" w:lineRule="auto"/>
              <w:rPr>
                <w:sz w:val="10"/>
                <w:szCs w:val="10"/>
              </w:rPr>
            </w:pPr>
          </w:p>
          <w:p w14:paraId="500030CF" w14:textId="1AA47C8F" w:rsidR="00B17F60" w:rsidRDefault="00CE165C" w:rsidP="005D2818">
            <w:pPr>
              <w:spacing w:after="0" w:line="240" w:lineRule="auto"/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  <w:b/>
                <w:bCs/>
              </w:rPr>
              <w:t xml:space="preserve">IT Support Tech Assistant Internship BKF Engineers – Walnut Creek, CA </w:t>
            </w:r>
            <w:r>
              <w:rPr>
                <w:rFonts w:asciiTheme="majorHAnsi" w:hAnsiTheme="majorHAnsi" w:cs="Courier New"/>
              </w:rPr>
              <w:t>(April 2021 – July 2021)</w:t>
            </w:r>
            <w:r w:rsidR="008E4CBE">
              <w:rPr>
                <w:rFonts w:asciiTheme="majorHAnsi" w:hAnsiTheme="majorHAnsi" w:cs="Courier New"/>
              </w:rPr>
              <w:t xml:space="preserve"> – 3 month Internship</w:t>
            </w:r>
          </w:p>
          <w:p w14:paraId="775CC016" w14:textId="566A637E" w:rsidR="00CE165C" w:rsidRPr="00AD0906" w:rsidRDefault="00CE165C" w:rsidP="00385F9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>Transportation and installation of computer</w:t>
            </w:r>
            <w:r w:rsidR="00AD0906">
              <w:rPr>
                <w:rFonts w:asciiTheme="majorHAnsi" w:hAnsiTheme="majorHAnsi" w:cs="Courier New"/>
                <w:sz w:val="20"/>
                <w:szCs w:val="20"/>
              </w:rPr>
              <w:t>s</w:t>
            </w:r>
            <w:r>
              <w:rPr>
                <w:rFonts w:asciiTheme="majorHAnsi" w:hAnsiTheme="majorHAnsi" w:cs="Courier New"/>
                <w:sz w:val="20"/>
                <w:szCs w:val="20"/>
              </w:rPr>
              <w:t>, television</w:t>
            </w:r>
            <w:r w:rsidR="00AD0906">
              <w:rPr>
                <w:rFonts w:asciiTheme="majorHAnsi" w:hAnsiTheme="majorHAnsi" w:cs="Courier New"/>
                <w:sz w:val="20"/>
                <w:szCs w:val="20"/>
              </w:rPr>
              <w:t>s</w:t>
            </w:r>
            <w:r>
              <w:rPr>
                <w:rFonts w:asciiTheme="majorHAnsi" w:hAnsiTheme="majorHAnsi" w:cs="Courier New"/>
                <w:sz w:val="20"/>
                <w:szCs w:val="20"/>
              </w:rPr>
              <w:t xml:space="preserve"> and conference equipment all over Norther</w:t>
            </w:r>
            <w:r w:rsidR="00AE5F29">
              <w:rPr>
                <w:rFonts w:asciiTheme="majorHAnsi" w:hAnsiTheme="majorHAnsi" w:cs="Courier New"/>
                <w:sz w:val="20"/>
                <w:szCs w:val="20"/>
              </w:rPr>
              <w:t>n</w:t>
            </w:r>
            <w:r>
              <w:rPr>
                <w:rFonts w:asciiTheme="majorHAnsi" w:hAnsiTheme="majorHAnsi" w:cs="Courier New"/>
                <w:sz w:val="20"/>
                <w:szCs w:val="20"/>
              </w:rPr>
              <w:t xml:space="preserve"> California. </w:t>
            </w:r>
          </w:p>
          <w:p w14:paraId="4A77C0A0" w14:textId="0BD9C37A" w:rsidR="00AD0906" w:rsidRPr="00AD0906" w:rsidRDefault="00AD0906" w:rsidP="00385F9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>Utilized CMD and VNC to troubleshoot issues remotely.</w:t>
            </w:r>
          </w:p>
          <w:p w14:paraId="3C50827D" w14:textId="235D6AF7" w:rsidR="008E4CBE" w:rsidRDefault="008E4CBE" w:rsidP="00385F9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>Diagnosed hardware and software issues</w:t>
            </w:r>
            <w:r w:rsidR="00AF55A9">
              <w:rPr>
                <w:rFonts w:asciiTheme="majorHAnsi" w:hAnsiTheme="majorHAnsi" w:cs="Courier New"/>
                <w:sz w:val="20"/>
                <w:szCs w:val="20"/>
              </w:rPr>
              <w:t xml:space="preserve"> using </w:t>
            </w:r>
            <w:proofErr w:type="spellStart"/>
            <w:r w:rsidR="00AF55A9">
              <w:rPr>
                <w:rFonts w:asciiTheme="majorHAnsi" w:hAnsiTheme="majorHAnsi" w:cs="Courier New"/>
                <w:sz w:val="20"/>
                <w:szCs w:val="20"/>
              </w:rPr>
              <w:t>d</w:t>
            </w:r>
            <w:r w:rsidR="00AD0906">
              <w:rPr>
                <w:rFonts w:asciiTheme="majorHAnsi" w:hAnsiTheme="majorHAnsi" w:cs="Courier New"/>
                <w:sz w:val="20"/>
                <w:szCs w:val="20"/>
              </w:rPr>
              <w:t>xdiag</w:t>
            </w:r>
            <w:proofErr w:type="spellEnd"/>
            <w:r w:rsidR="00AD0906">
              <w:rPr>
                <w:rFonts w:asciiTheme="majorHAnsi" w:hAnsiTheme="majorHAnsi" w:cs="Courier New"/>
                <w:sz w:val="20"/>
                <w:szCs w:val="20"/>
              </w:rPr>
              <w:t xml:space="preserve">. </w:t>
            </w:r>
            <w:r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</w:p>
          <w:p w14:paraId="7321E68B" w14:textId="543449E6" w:rsidR="008E4CBE" w:rsidRDefault="008E4CBE" w:rsidP="00385F9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>Documented and maintain IT inventory</w:t>
            </w:r>
            <w:r w:rsidR="00AD0906">
              <w:rPr>
                <w:rFonts w:asciiTheme="majorHAnsi" w:hAnsiTheme="majorHAnsi" w:cs="Courier New"/>
                <w:sz w:val="20"/>
                <w:szCs w:val="20"/>
              </w:rPr>
              <w:t xml:space="preserve"> using the program </w:t>
            </w:r>
            <w:proofErr w:type="spellStart"/>
            <w:r w:rsidR="00AD0906">
              <w:rPr>
                <w:rFonts w:asciiTheme="majorHAnsi" w:hAnsiTheme="majorHAnsi" w:cs="Courier New"/>
                <w:sz w:val="20"/>
                <w:szCs w:val="20"/>
              </w:rPr>
              <w:t>AssetPanda</w:t>
            </w:r>
            <w:proofErr w:type="spellEnd"/>
            <w:r>
              <w:rPr>
                <w:rFonts w:asciiTheme="majorHAnsi" w:hAnsiTheme="majorHAnsi" w:cs="Courier New"/>
                <w:sz w:val="20"/>
                <w:szCs w:val="20"/>
              </w:rPr>
              <w:t>.</w:t>
            </w:r>
            <w:r w:rsidR="00AD0906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</w:p>
          <w:p w14:paraId="290BF03C" w14:textId="5CCBD098" w:rsidR="008E4CBE" w:rsidRDefault="008E4CBE" w:rsidP="00385F9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>Review</w:t>
            </w:r>
            <w:r w:rsidR="00AE5F29">
              <w:rPr>
                <w:rFonts w:asciiTheme="majorHAnsi" w:hAnsiTheme="majorHAnsi" w:cs="Courier New"/>
                <w:sz w:val="20"/>
                <w:szCs w:val="20"/>
              </w:rPr>
              <w:t>ed</w:t>
            </w:r>
            <w:r>
              <w:rPr>
                <w:rFonts w:asciiTheme="majorHAnsi" w:hAnsiTheme="majorHAnsi" w:cs="Courier New"/>
                <w:sz w:val="20"/>
                <w:szCs w:val="20"/>
              </w:rPr>
              <w:t xml:space="preserve"> and </w:t>
            </w:r>
            <w:r w:rsidR="00AE5F29">
              <w:rPr>
                <w:rFonts w:asciiTheme="majorHAnsi" w:hAnsiTheme="majorHAnsi" w:cs="Courier New"/>
                <w:sz w:val="20"/>
                <w:szCs w:val="20"/>
              </w:rPr>
              <w:t>r</w:t>
            </w:r>
            <w:r>
              <w:rPr>
                <w:rFonts w:asciiTheme="majorHAnsi" w:hAnsiTheme="majorHAnsi" w:cs="Courier New"/>
                <w:sz w:val="20"/>
                <w:szCs w:val="20"/>
              </w:rPr>
              <w:t>esolved IT helpdesk requests</w:t>
            </w:r>
            <w:r w:rsidR="00AD0906">
              <w:rPr>
                <w:rFonts w:asciiTheme="majorHAnsi" w:hAnsiTheme="majorHAnsi" w:cs="Courier New"/>
                <w:sz w:val="20"/>
                <w:szCs w:val="20"/>
              </w:rPr>
              <w:t xml:space="preserve"> using the program </w:t>
            </w:r>
            <w:proofErr w:type="spellStart"/>
            <w:r w:rsidR="00AD0906">
              <w:rPr>
                <w:rFonts w:asciiTheme="majorHAnsi" w:hAnsiTheme="majorHAnsi" w:cs="Courier New"/>
                <w:sz w:val="20"/>
                <w:szCs w:val="20"/>
              </w:rPr>
              <w:t>Freshser</w:t>
            </w:r>
            <w:bookmarkStart w:id="0" w:name="_GoBack"/>
            <w:bookmarkEnd w:id="0"/>
            <w:r w:rsidR="00AD0906">
              <w:rPr>
                <w:rFonts w:asciiTheme="majorHAnsi" w:hAnsiTheme="majorHAnsi" w:cs="Courier New"/>
                <w:sz w:val="20"/>
                <w:szCs w:val="20"/>
              </w:rPr>
              <w:t>vice</w:t>
            </w:r>
            <w:proofErr w:type="spellEnd"/>
            <w:r w:rsidR="00AD0906">
              <w:rPr>
                <w:rFonts w:asciiTheme="majorHAnsi" w:hAnsiTheme="majorHAnsi" w:cs="Courier New"/>
                <w:sz w:val="20"/>
                <w:szCs w:val="20"/>
              </w:rPr>
              <w:t xml:space="preserve">. </w:t>
            </w:r>
          </w:p>
          <w:p w14:paraId="631FC7F8" w14:textId="20D18834" w:rsidR="00AD0906" w:rsidRDefault="00AD0906" w:rsidP="00385F9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>Installed, monitored and troubleshot security programs such as DUO and Webroot</w:t>
            </w:r>
            <w:r w:rsidR="00DB4DBD">
              <w:rPr>
                <w:rFonts w:asciiTheme="majorHAnsi" w:hAnsiTheme="majorHAnsi" w:cs="Courier New"/>
                <w:sz w:val="20"/>
                <w:szCs w:val="20"/>
              </w:rPr>
              <w:t xml:space="preserve"> for a company of 500 employees</w:t>
            </w:r>
            <w:r>
              <w:rPr>
                <w:rFonts w:asciiTheme="majorHAnsi" w:hAnsiTheme="majorHAnsi" w:cs="Courier New"/>
                <w:sz w:val="20"/>
                <w:szCs w:val="20"/>
              </w:rPr>
              <w:t xml:space="preserve">. </w:t>
            </w:r>
          </w:p>
          <w:p w14:paraId="2BC21ABD" w14:textId="101A6711" w:rsidR="00AD0906" w:rsidRPr="00154102" w:rsidRDefault="00AD0906" w:rsidP="00385F9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Courier New"/>
                <w:sz w:val="20"/>
                <w:szCs w:val="20"/>
              </w:rPr>
            </w:pPr>
            <w:r w:rsidRPr="00154102">
              <w:rPr>
                <w:rFonts w:asciiTheme="majorHAnsi" w:hAnsiTheme="majorHAnsi" w:cs="Courier New"/>
                <w:sz w:val="20"/>
                <w:szCs w:val="20"/>
              </w:rPr>
              <w:t xml:space="preserve">Prioritized and escalated issues as necessary. </w:t>
            </w:r>
          </w:p>
          <w:p w14:paraId="24053529" w14:textId="3C883258" w:rsidR="00D77341" w:rsidRPr="00D77341" w:rsidRDefault="00D77341" w:rsidP="005D281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77341">
              <w:rPr>
                <w:rFonts w:asciiTheme="majorHAnsi" w:hAnsiTheme="majorHAnsi" w:cs="Courier New"/>
                <w:b/>
                <w:bCs/>
              </w:rPr>
              <w:t>Administrative Coordinator</w:t>
            </w:r>
            <w:r w:rsidR="00CB7D4D">
              <w:rPr>
                <w:rFonts w:asciiTheme="majorHAnsi" w:hAnsiTheme="majorHAnsi" w:cs="Courier New"/>
                <w:b/>
                <w:bCs/>
              </w:rPr>
              <w:t xml:space="preserve"> II</w:t>
            </w:r>
            <w:r w:rsidRPr="00D77341">
              <w:rPr>
                <w:rFonts w:asciiTheme="majorHAnsi" w:hAnsiTheme="majorHAnsi" w:cs="Courier New"/>
                <w:b/>
                <w:bCs/>
              </w:rPr>
              <w:t xml:space="preserve"> Better4you Meals – Millbrae, CA </w:t>
            </w:r>
            <w:r w:rsidRPr="00D77341">
              <w:rPr>
                <w:rFonts w:asciiTheme="majorHAnsi" w:hAnsiTheme="majorHAnsi" w:cs="Courier New"/>
              </w:rPr>
              <w:t>(August 2019 – January 2020)</w:t>
            </w:r>
          </w:p>
          <w:p w14:paraId="014CA866" w14:textId="6B39F111" w:rsidR="00D77341" w:rsidRPr="00D77341" w:rsidRDefault="00EC2EA8" w:rsidP="00385F9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>Bid and p</w:t>
            </w:r>
            <w:r w:rsidR="00D77341" w:rsidRPr="00D77341">
              <w:rPr>
                <w:rFonts w:asciiTheme="majorHAnsi" w:hAnsiTheme="majorHAnsi" w:cs="Courier New"/>
                <w:sz w:val="20"/>
                <w:szCs w:val="20"/>
              </w:rPr>
              <w:t>urch</w:t>
            </w:r>
            <w:r w:rsidR="00B64EEA">
              <w:rPr>
                <w:rFonts w:asciiTheme="majorHAnsi" w:hAnsiTheme="majorHAnsi" w:cs="Courier New"/>
                <w:sz w:val="20"/>
                <w:szCs w:val="20"/>
              </w:rPr>
              <w:t>ased food and materials for company and team</w:t>
            </w:r>
            <w:r>
              <w:rPr>
                <w:rFonts w:asciiTheme="majorHAnsi" w:hAnsiTheme="majorHAnsi" w:cs="Courier New"/>
                <w:sz w:val="20"/>
                <w:szCs w:val="20"/>
              </w:rPr>
              <w:t xml:space="preserve"> using Fishbowl</w:t>
            </w:r>
            <w:r w:rsidR="00B64EEA">
              <w:rPr>
                <w:rFonts w:asciiTheme="majorHAnsi" w:hAnsiTheme="majorHAnsi" w:cs="Courier New"/>
                <w:sz w:val="20"/>
                <w:szCs w:val="20"/>
              </w:rPr>
              <w:t>.</w:t>
            </w:r>
          </w:p>
          <w:p w14:paraId="6CF01324" w14:textId="3EE7CC59" w:rsidR="00D77341" w:rsidRDefault="00C42C5B" w:rsidP="00385F9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>Trouble</w:t>
            </w:r>
            <w:r w:rsidR="00EC2EA8">
              <w:rPr>
                <w:rFonts w:asciiTheme="majorHAnsi" w:hAnsiTheme="majorHAnsi" w:cs="Courier New"/>
                <w:sz w:val="20"/>
                <w:szCs w:val="20"/>
              </w:rPr>
              <w:t>shot</w:t>
            </w:r>
            <w:r>
              <w:rPr>
                <w:rFonts w:asciiTheme="majorHAnsi" w:hAnsiTheme="majorHAnsi" w:cs="Courier New"/>
                <w:sz w:val="20"/>
                <w:szCs w:val="20"/>
              </w:rPr>
              <w:t xml:space="preserve"> c</w:t>
            </w:r>
            <w:r w:rsidR="00D77341" w:rsidRPr="00D77341">
              <w:rPr>
                <w:rFonts w:asciiTheme="majorHAnsi" w:hAnsiTheme="majorHAnsi" w:cs="Courier New"/>
                <w:sz w:val="20"/>
                <w:szCs w:val="20"/>
              </w:rPr>
              <w:t xml:space="preserve">ompany </w:t>
            </w:r>
            <w:r w:rsidR="00D77341">
              <w:rPr>
                <w:rFonts w:asciiTheme="majorHAnsi" w:hAnsiTheme="majorHAnsi" w:cs="Courier New"/>
                <w:sz w:val="20"/>
                <w:szCs w:val="20"/>
              </w:rPr>
              <w:t>n</w:t>
            </w:r>
            <w:r w:rsidR="00D77341" w:rsidRPr="00D77341">
              <w:rPr>
                <w:rFonts w:asciiTheme="majorHAnsi" w:hAnsiTheme="majorHAnsi" w:cs="Courier New"/>
                <w:sz w:val="20"/>
                <w:szCs w:val="20"/>
              </w:rPr>
              <w:t xml:space="preserve">etwork </w:t>
            </w:r>
            <w:r w:rsidR="00D77341">
              <w:rPr>
                <w:rFonts w:asciiTheme="majorHAnsi" w:hAnsiTheme="majorHAnsi" w:cs="Courier New"/>
                <w:sz w:val="20"/>
                <w:szCs w:val="20"/>
              </w:rPr>
              <w:t>p</w:t>
            </w:r>
            <w:r w:rsidR="00D77341" w:rsidRPr="00D77341">
              <w:rPr>
                <w:rFonts w:asciiTheme="majorHAnsi" w:hAnsiTheme="majorHAnsi" w:cs="Courier New"/>
                <w:sz w:val="20"/>
                <w:szCs w:val="20"/>
              </w:rPr>
              <w:t>roblem</w:t>
            </w:r>
            <w:r>
              <w:rPr>
                <w:rFonts w:asciiTheme="majorHAnsi" w:hAnsiTheme="majorHAnsi" w:cs="Courier New"/>
                <w:sz w:val="20"/>
                <w:szCs w:val="20"/>
              </w:rPr>
              <w:t>s</w:t>
            </w:r>
            <w:r w:rsidR="00EC2EA8">
              <w:rPr>
                <w:rFonts w:asciiTheme="majorHAnsi" w:hAnsiTheme="majorHAnsi" w:cs="Courier New"/>
                <w:sz w:val="20"/>
                <w:szCs w:val="20"/>
              </w:rPr>
              <w:t xml:space="preserve"> and installed computer hardware/software. </w:t>
            </w:r>
          </w:p>
          <w:p w14:paraId="04A646E8" w14:textId="4F63FD92" w:rsidR="00B64EEA" w:rsidRDefault="00C42C5B" w:rsidP="00385F9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lastRenderedPageBreak/>
              <w:t>Created</w:t>
            </w:r>
            <w:r w:rsidR="00B64EEA">
              <w:rPr>
                <w:rFonts w:asciiTheme="majorHAnsi" w:hAnsiTheme="majorHAnsi" w:cs="Courier New"/>
                <w:sz w:val="20"/>
                <w:szCs w:val="20"/>
              </w:rPr>
              <w:t xml:space="preserve"> and updated </w:t>
            </w:r>
            <w:r>
              <w:rPr>
                <w:rFonts w:asciiTheme="majorHAnsi" w:hAnsiTheme="majorHAnsi" w:cs="Courier New"/>
                <w:sz w:val="20"/>
                <w:szCs w:val="20"/>
              </w:rPr>
              <w:t xml:space="preserve">Excel </w:t>
            </w:r>
            <w:r w:rsidR="00B64EEA">
              <w:rPr>
                <w:rFonts w:asciiTheme="majorHAnsi" w:hAnsiTheme="majorHAnsi" w:cs="Courier New"/>
                <w:sz w:val="20"/>
                <w:szCs w:val="20"/>
              </w:rPr>
              <w:t>spreadsheets for company and team.</w:t>
            </w:r>
          </w:p>
          <w:p w14:paraId="6F74B339" w14:textId="72B9FF3D" w:rsidR="00B64EEA" w:rsidRDefault="00B64EEA" w:rsidP="00385F9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>Received and Audited invoices.</w:t>
            </w:r>
          </w:p>
          <w:p w14:paraId="6481B1EE" w14:textId="0AD96DBF" w:rsidR="00B64EEA" w:rsidRDefault="00C42C5B" w:rsidP="00385F9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>Filed and retained</w:t>
            </w:r>
            <w:r w:rsidR="00B64EEA">
              <w:rPr>
                <w:rFonts w:asciiTheme="majorHAnsi" w:hAnsiTheme="majorHAnsi" w:cs="Courier New"/>
                <w:sz w:val="20"/>
                <w:szCs w:val="20"/>
              </w:rPr>
              <w:t xml:space="preserve"> records of goods, schedules, and clients</w:t>
            </w:r>
            <w:r w:rsidR="00EC2EA8">
              <w:rPr>
                <w:rFonts w:asciiTheme="majorHAnsi" w:hAnsiTheme="majorHAnsi" w:cs="Courier New"/>
                <w:sz w:val="20"/>
                <w:szCs w:val="20"/>
              </w:rPr>
              <w:t xml:space="preserve"> using Microsoft programs</w:t>
            </w:r>
            <w:r w:rsidR="00B64EEA">
              <w:rPr>
                <w:rFonts w:asciiTheme="majorHAnsi" w:hAnsiTheme="majorHAnsi" w:cs="Courier New"/>
                <w:sz w:val="20"/>
                <w:szCs w:val="20"/>
              </w:rPr>
              <w:t>.</w:t>
            </w:r>
          </w:p>
          <w:p w14:paraId="6EEBA964" w14:textId="539C45E5" w:rsidR="009C516D" w:rsidRPr="009679DC" w:rsidRDefault="00B77278" w:rsidP="00E85084">
            <w:pPr>
              <w:pStyle w:val="Subsection"/>
              <w:spacing w:after="0"/>
              <w:rPr>
                <w:rFonts w:cs="Arial"/>
                <w:b w:val="0"/>
                <w:color w:val="auto"/>
                <w:sz w:val="20"/>
              </w:rPr>
            </w:pPr>
            <w:r>
              <w:rPr>
                <w:rFonts w:eastAsia="#궁서체" w:cs="Arial"/>
                <w:color w:val="auto"/>
                <w:sz w:val="20"/>
              </w:rPr>
              <w:t>Account Manager</w:t>
            </w:r>
            <w:r w:rsidR="00184F10" w:rsidRPr="00D77341">
              <w:rPr>
                <w:rFonts w:eastAsia="#궁서체" w:cs="Arial"/>
                <w:color w:val="auto"/>
                <w:sz w:val="20"/>
              </w:rPr>
              <w:t xml:space="preserve"> University Corporation of San Francisco State University </w:t>
            </w:r>
            <w:r w:rsidR="00BD770C" w:rsidRPr="00D77341">
              <w:rPr>
                <w:rFonts w:eastAsia="#궁서체" w:cs="Arial"/>
                <w:color w:val="auto"/>
                <w:sz w:val="20"/>
              </w:rPr>
              <w:t xml:space="preserve">– San Francisco, CA </w:t>
            </w:r>
            <w:r w:rsidR="004D146D" w:rsidRPr="00D77341">
              <w:rPr>
                <w:rStyle w:val="SubsectionDateChar"/>
                <w:rFonts w:cs="Arial"/>
                <w:color w:val="auto"/>
                <w:sz w:val="20"/>
              </w:rPr>
              <w:t>(July 2012</w:t>
            </w:r>
            <w:r w:rsidR="00184F10" w:rsidRPr="00D77341">
              <w:rPr>
                <w:rStyle w:val="SubsectionDateChar"/>
                <w:rFonts w:cs="Arial"/>
                <w:color w:val="auto"/>
                <w:sz w:val="20"/>
              </w:rPr>
              <w:t xml:space="preserve"> to </w:t>
            </w:r>
            <w:r w:rsidR="00AB19F4">
              <w:rPr>
                <w:rStyle w:val="SubsectionDateChar"/>
                <w:rFonts w:cs="Arial"/>
                <w:color w:val="auto"/>
                <w:sz w:val="20"/>
              </w:rPr>
              <w:t>August 2019</w:t>
            </w:r>
            <w:r w:rsidR="00452F1D" w:rsidRPr="00D77341">
              <w:rPr>
                <w:rStyle w:val="SubsectionDateChar"/>
                <w:rFonts w:cs="Arial"/>
                <w:color w:val="auto"/>
                <w:sz w:val="20"/>
              </w:rPr>
              <w:t>)</w:t>
            </w:r>
          </w:p>
          <w:p w14:paraId="3472BB37" w14:textId="197CF037" w:rsidR="00184F10" w:rsidRPr="005B2758" w:rsidRDefault="00002797" w:rsidP="00385F91">
            <w:pPr>
              <w:pStyle w:val="SubsectionText"/>
              <w:numPr>
                <w:ilvl w:val="0"/>
                <w:numId w:val="6"/>
              </w:numPr>
              <w:rPr>
                <w:rFonts w:asciiTheme="majorHAnsi" w:eastAsia="#궁서체" w:hAnsiTheme="majorHAnsi" w:cs="Arial"/>
                <w:color w:val="auto"/>
                <w:lang w:eastAsia="en-US"/>
              </w:rPr>
            </w:pPr>
            <w:r w:rsidRPr="00D77341">
              <w:rPr>
                <w:rFonts w:asciiTheme="majorHAnsi" w:eastAsia="#궁서체" w:hAnsiTheme="majorHAnsi" w:cs="Arial"/>
                <w:color w:val="auto"/>
                <w:lang w:eastAsia="en-US"/>
              </w:rPr>
              <w:t>Supervise</w:t>
            </w:r>
            <w:r w:rsidR="00EC2EA8">
              <w:rPr>
                <w:rFonts w:asciiTheme="majorHAnsi" w:eastAsia="#궁서체" w:hAnsiTheme="majorHAnsi" w:cs="Arial"/>
                <w:color w:val="auto"/>
                <w:lang w:eastAsia="en-US"/>
              </w:rPr>
              <w:t>d</w:t>
            </w:r>
            <w:r w:rsidRPr="00D77341">
              <w:rPr>
                <w:rFonts w:asciiTheme="majorHAnsi" w:eastAsia="#궁서체" w:hAnsiTheme="majorHAnsi" w:cs="Arial"/>
                <w:color w:val="auto"/>
                <w:lang w:eastAsia="en-US"/>
              </w:rPr>
              <w:t xml:space="preserve"> and Manage</w:t>
            </w:r>
            <w:r w:rsidR="005D2818">
              <w:rPr>
                <w:rFonts w:asciiTheme="majorHAnsi" w:eastAsia="#궁서체" w:hAnsiTheme="majorHAnsi" w:cs="Arial"/>
                <w:color w:val="auto"/>
                <w:lang w:eastAsia="en-US"/>
              </w:rPr>
              <w:t>d</w:t>
            </w:r>
            <w:r w:rsidR="003C7DAD" w:rsidRPr="00D77341">
              <w:rPr>
                <w:rFonts w:asciiTheme="majorHAnsi" w:eastAsia="#궁서체" w:hAnsiTheme="majorHAnsi" w:cs="Arial"/>
                <w:color w:val="auto"/>
                <w:lang w:eastAsia="en-US"/>
              </w:rPr>
              <w:t xml:space="preserve"> food trucks</w:t>
            </w:r>
            <w:r w:rsidRPr="00D77341">
              <w:rPr>
                <w:rFonts w:asciiTheme="majorHAnsi" w:eastAsia="#궁서체" w:hAnsiTheme="majorHAnsi" w:cs="Arial"/>
                <w:color w:val="auto"/>
                <w:lang w:eastAsia="en-US"/>
              </w:rPr>
              <w:t xml:space="preserve"> daily operations</w:t>
            </w:r>
            <w:r w:rsidR="005B2758">
              <w:rPr>
                <w:rFonts w:asciiTheme="majorHAnsi" w:eastAsia="#궁서체" w:hAnsiTheme="majorHAnsi" w:cs="Arial"/>
                <w:color w:val="auto"/>
                <w:lang w:eastAsia="en-US"/>
              </w:rPr>
              <w:t xml:space="preserve"> for 20-25 vendors</w:t>
            </w:r>
            <w:r w:rsidR="00E85084" w:rsidRPr="00D77341">
              <w:rPr>
                <w:rFonts w:asciiTheme="majorHAnsi" w:eastAsia="#궁서체" w:hAnsiTheme="majorHAnsi" w:cs="Arial"/>
                <w:color w:val="auto"/>
                <w:lang w:eastAsia="en-US"/>
              </w:rPr>
              <w:t>.</w:t>
            </w:r>
          </w:p>
          <w:p w14:paraId="7B8CFE83" w14:textId="1A7872EF" w:rsidR="00730A51" w:rsidRPr="00D77341" w:rsidRDefault="00730A51" w:rsidP="00385F91">
            <w:pPr>
              <w:pStyle w:val="SubsectionText"/>
              <w:numPr>
                <w:ilvl w:val="0"/>
                <w:numId w:val="6"/>
              </w:numPr>
              <w:rPr>
                <w:rFonts w:asciiTheme="majorHAnsi" w:eastAsia="#궁서체" w:hAnsiTheme="majorHAnsi" w:cs="Arial"/>
                <w:color w:val="auto"/>
                <w:lang w:eastAsia="en-US"/>
              </w:rPr>
            </w:pPr>
            <w:r w:rsidRPr="00D77341">
              <w:rPr>
                <w:rFonts w:asciiTheme="majorHAnsi" w:eastAsia="#궁서체" w:hAnsiTheme="majorHAnsi" w:cs="Arial"/>
                <w:color w:val="auto"/>
                <w:lang w:eastAsia="en-US"/>
              </w:rPr>
              <w:t xml:space="preserve">Diligent with assessing a variety of matters that can arise: </w:t>
            </w:r>
            <w:r w:rsidR="005D2818">
              <w:rPr>
                <w:rFonts w:asciiTheme="majorHAnsi" w:eastAsia="#궁서체" w:hAnsiTheme="majorHAnsi" w:cs="Arial"/>
                <w:color w:val="auto"/>
                <w:lang w:eastAsia="en-US"/>
              </w:rPr>
              <w:t>cancellations, re-</w:t>
            </w:r>
            <w:r w:rsidRPr="00D77341">
              <w:rPr>
                <w:rFonts w:asciiTheme="majorHAnsi" w:eastAsia="#궁서체" w:hAnsiTheme="majorHAnsi" w:cs="Arial"/>
                <w:color w:val="auto"/>
                <w:lang w:eastAsia="en-US"/>
              </w:rPr>
              <w:t xml:space="preserve">scheduling and replacing </w:t>
            </w:r>
            <w:r w:rsidR="003C7DAD" w:rsidRPr="00D77341">
              <w:rPr>
                <w:rFonts w:asciiTheme="majorHAnsi" w:eastAsia="#궁서체" w:hAnsiTheme="majorHAnsi" w:cs="Arial"/>
                <w:color w:val="auto"/>
                <w:lang w:eastAsia="en-US"/>
              </w:rPr>
              <w:t>vendors</w:t>
            </w:r>
            <w:r w:rsidRPr="00D77341">
              <w:rPr>
                <w:rFonts w:asciiTheme="majorHAnsi" w:eastAsia="#궁서체" w:hAnsiTheme="majorHAnsi" w:cs="Arial"/>
                <w:color w:val="auto"/>
                <w:lang w:eastAsia="en-US"/>
              </w:rPr>
              <w:t xml:space="preserve"> when needed</w:t>
            </w:r>
            <w:r w:rsidR="003C7DAD" w:rsidRPr="00D77341">
              <w:rPr>
                <w:rFonts w:asciiTheme="majorHAnsi" w:eastAsia="#궁서체" w:hAnsiTheme="majorHAnsi" w:cs="Arial"/>
                <w:color w:val="auto"/>
                <w:lang w:eastAsia="en-US"/>
              </w:rPr>
              <w:t>.</w:t>
            </w:r>
            <w:r w:rsidRPr="00D77341">
              <w:rPr>
                <w:rFonts w:asciiTheme="majorHAnsi" w:eastAsia="#궁서체" w:hAnsiTheme="majorHAnsi" w:cs="Arial"/>
                <w:color w:val="auto"/>
                <w:lang w:eastAsia="en-US"/>
              </w:rPr>
              <w:t xml:space="preserve"> </w:t>
            </w:r>
          </w:p>
          <w:p w14:paraId="515C309B" w14:textId="0EC61158" w:rsidR="00E85084" w:rsidRPr="00D77341" w:rsidRDefault="005D2818" w:rsidP="00385F91">
            <w:pPr>
              <w:pStyle w:val="SubsectionText"/>
              <w:numPr>
                <w:ilvl w:val="0"/>
                <w:numId w:val="6"/>
              </w:numPr>
              <w:rPr>
                <w:rFonts w:asciiTheme="majorHAnsi" w:eastAsia="#궁서체" w:hAnsiTheme="majorHAnsi" w:cs="Arial"/>
                <w:color w:val="auto"/>
                <w:lang w:eastAsia="en-US"/>
              </w:rPr>
            </w:pPr>
            <w:r>
              <w:rPr>
                <w:rFonts w:asciiTheme="majorHAnsi" w:eastAsia="#궁서체" w:hAnsiTheme="majorHAnsi" w:cs="Arial"/>
                <w:color w:val="auto"/>
                <w:lang w:eastAsia="en-US"/>
              </w:rPr>
              <w:t>Advised</w:t>
            </w:r>
            <w:r w:rsidR="00E85084" w:rsidRPr="00D77341">
              <w:rPr>
                <w:rFonts w:asciiTheme="majorHAnsi" w:eastAsia="#궁서체" w:hAnsiTheme="majorHAnsi" w:cs="Arial"/>
                <w:color w:val="auto"/>
                <w:lang w:eastAsia="en-US"/>
              </w:rPr>
              <w:t xml:space="preserve"> menu changes to increase vendor profit. </w:t>
            </w:r>
          </w:p>
          <w:p w14:paraId="112DFEB3" w14:textId="25614D24" w:rsidR="009C516D" w:rsidRPr="00D77341" w:rsidRDefault="005D2818" w:rsidP="00385F91">
            <w:pPr>
              <w:pStyle w:val="SubsectionText"/>
              <w:numPr>
                <w:ilvl w:val="0"/>
                <w:numId w:val="6"/>
              </w:numPr>
              <w:rPr>
                <w:rFonts w:asciiTheme="majorHAnsi" w:eastAsia="#궁서체" w:hAnsiTheme="majorHAnsi" w:cs="Arial"/>
                <w:color w:val="auto"/>
                <w:lang w:eastAsia="en-US"/>
              </w:rPr>
            </w:pPr>
            <w:r>
              <w:rPr>
                <w:rFonts w:asciiTheme="majorHAnsi" w:eastAsia="#궁서체" w:hAnsiTheme="majorHAnsi" w:cs="Arial"/>
                <w:color w:val="auto"/>
                <w:lang w:eastAsia="en-US"/>
              </w:rPr>
              <w:t>Advertised</w:t>
            </w:r>
            <w:r w:rsidR="00E85084" w:rsidRPr="00D77341">
              <w:rPr>
                <w:rFonts w:asciiTheme="majorHAnsi" w:eastAsia="#궁서체" w:hAnsiTheme="majorHAnsi" w:cs="Arial"/>
                <w:color w:val="auto"/>
                <w:lang w:eastAsia="en-US"/>
              </w:rPr>
              <w:t xml:space="preserve"> creative daily social media posts and blogs.</w:t>
            </w:r>
          </w:p>
          <w:p w14:paraId="2D459E26" w14:textId="6086952A" w:rsidR="00E85084" w:rsidRPr="00D77341" w:rsidRDefault="009C516D" w:rsidP="00385F91">
            <w:pPr>
              <w:pStyle w:val="SubsectionText"/>
              <w:numPr>
                <w:ilvl w:val="0"/>
                <w:numId w:val="6"/>
              </w:numPr>
              <w:rPr>
                <w:rFonts w:asciiTheme="majorHAnsi" w:eastAsia="#궁서체" w:hAnsiTheme="majorHAnsi" w:cs="Arial"/>
                <w:color w:val="auto"/>
                <w:lang w:eastAsia="en-US"/>
              </w:rPr>
            </w:pPr>
            <w:r w:rsidRPr="00D77341">
              <w:rPr>
                <w:rFonts w:asciiTheme="majorHAnsi" w:eastAsia="#궁서체" w:hAnsiTheme="majorHAnsi" w:cs="Arial"/>
                <w:color w:val="auto"/>
                <w:lang w:eastAsia="en-US"/>
              </w:rPr>
              <w:t xml:space="preserve">Corporate ambassador presenting to the campus community during seasonal orientation. </w:t>
            </w:r>
          </w:p>
          <w:p w14:paraId="5B65D5C2" w14:textId="77777777" w:rsidR="00C12517" w:rsidRPr="00D77341" w:rsidRDefault="00C12517" w:rsidP="00C12517">
            <w:pPr>
              <w:pStyle w:val="SubsectionText"/>
              <w:rPr>
                <w:rFonts w:asciiTheme="majorHAnsi" w:eastAsia="#궁서체" w:hAnsiTheme="majorHAnsi"/>
                <w:color w:val="auto"/>
              </w:rPr>
            </w:pPr>
            <w:r>
              <w:rPr>
                <w:rFonts w:asciiTheme="majorHAnsi" w:eastAsia="#궁서체" w:hAnsiTheme="majorHAnsi"/>
                <w:b/>
                <w:color w:val="auto"/>
              </w:rPr>
              <w:t xml:space="preserve">Print and Production Assistant </w:t>
            </w:r>
            <w:r w:rsidRPr="00D77341">
              <w:rPr>
                <w:rFonts w:asciiTheme="majorHAnsi" w:eastAsia="#궁서체" w:hAnsiTheme="majorHAnsi"/>
                <w:b/>
                <w:color w:val="auto"/>
              </w:rPr>
              <w:t xml:space="preserve">- Campus Copy Center, University Corporation of San Francisco State University, San Francisco, CA </w:t>
            </w:r>
            <w:r w:rsidRPr="00D77341">
              <w:rPr>
                <w:rFonts w:asciiTheme="majorHAnsi" w:eastAsia="#궁서체" w:hAnsiTheme="majorHAnsi"/>
                <w:color w:val="auto"/>
              </w:rPr>
              <w:t>(July 2012 to August 2014)</w:t>
            </w:r>
          </w:p>
          <w:p w14:paraId="6CC659FA" w14:textId="69183802" w:rsidR="00C12517" w:rsidRPr="00D77341" w:rsidRDefault="00C12517" w:rsidP="00385F91">
            <w:pPr>
              <w:pStyle w:val="SubsectionText"/>
              <w:numPr>
                <w:ilvl w:val="0"/>
                <w:numId w:val="6"/>
              </w:numPr>
              <w:rPr>
                <w:rFonts w:asciiTheme="majorHAnsi" w:eastAsia="#궁서체" w:hAnsiTheme="majorHAnsi"/>
                <w:color w:val="auto"/>
              </w:rPr>
            </w:pPr>
            <w:r w:rsidRPr="00D77341">
              <w:rPr>
                <w:rFonts w:asciiTheme="majorHAnsi" w:eastAsia="#궁서체" w:hAnsiTheme="majorHAnsi"/>
                <w:color w:val="auto"/>
              </w:rPr>
              <w:t xml:space="preserve">Created profitable customer service experiences. </w:t>
            </w:r>
          </w:p>
          <w:p w14:paraId="1076B83F" w14:textId="77777777" w:rsidR="00C12517" w:rsidRPr="00D77341" w:rsidRDefault="00C12517" w:rsidP="00385F91">
            <w:pPr>
              <w:pStyle w:val="SubsectionText"/>
              <w:numPr>
                <w:ilvl w:val="0"/>
                <w:numId w:val="6"/>
              </w:numPr>
              <w:rPr>
                <w:rFonts w:asciiTheme="majorHAnsi" w:eastAsia="#궁서체" w:hAnsiTheme="majorHAnsi"/>
                <w:color w:val="auto"/>
              </w:rPr>
            </w:pPr>
            <w:r w:rsidRPr="00D77341">
              <w:rPr>
                <w:rFonts w:asciiTheme="majorHAnsi" w:eastAsia="#궁서체" w:hAnsiTheme="majorHAnsi"/>
                <w:color w:val="auto"/>
              </w:rPr>
              <w:t>High capacity production of print requests for students and professors in a timely manner.</w:t>
            </w:r>
          </w:p>
          <w:p w14:paraId="3586F612" w14:textId="77777777" w:rsidR="00C12517" w:rsidRPr="00D77341" w:rsidRDefault="00C12517" w:rsidP="00385F91">
            <w:pPr>
              <w:pStyle w:val="SubsectionText"/>
              <w:numPr>
                <w:ilvl w:val="0"/>
                <w:numId w:val="6"/>
              </w:numPr>
              <w:rPr>
                <w:rFonts w:asciiTheme="majorHAnsi" w:eastAsia="#궁서체" w:hAnsiTheme="majorHAnsi"/>
                <w:color w:val="auto"/>
              </w:rPr>
            </w:pPr>
            <w:r w:rsidRPr="00D77341">
              <w:rPr>
                <w:rFonts w:asciiTheme="majorHAnsi" w:eastAsia="#궁서체" w:hAnsiTheme="majorHAnsi"/>
                <w:color w:val="auto"/>
              </w:rPr>
              <w:t xml:space="preserve">Produced large format poster projects, syllabuses, booklets, bulletins and theses. </w:t>
            </w:r>
          </w:p>
          <w:p w14:paraId="1178ECA3" w14:textId="1F040CDF" w:rsidR="00057B1C" w:rsidRPr="00057B1C" w:rsidRDefault="00C12517" w:rsidP="00C12517">
            <w:pPr>
              <w:pStyle w:val="SubsectionText"/>
              <w:rPr>
                <w:rFonts w:asciiTheme="majorHAnsi" w:eastAsia="#궁서체" w:hAnsiTheme="majorHAnsi" w:cs="Arial"/>
                <w:color w:val="auto"/>
                <w:sz w:val="16"/>
                <w:szCs w:val="16"/>
              </w:rPr>
            </w:pPr>
            <w:r>
              <w:rPr>
                <w:rFonts w:asciiTheme="majorHAnsi" w:eastAsia="#궁서체" w:hAnsiTheme="majorHAnsi"/>
                <w:b/>
                <w:color w:val="auto"/>
              </w:rPr>
              <w:t>Shipping and Receiving Data Assistant</w:t>
            </w:r>
            <w:r w:rsidRPr="00D77341">
              <w:rPr>
                <w:rFonts w:asciiTheme="majorHAnsi" w:eastAsia="#궁서체" w:hAnsiTheme="majorHAnsi"/>
                <w:b/>
                <w:color w:val="auto"/>
              </w:rPr>
              <w:t xml:space="preserve"> – Franciscan Shops of San Francisco State University/SFSU Bookstore, San Francisco CA </w:t>
            </w:r>
            <w:r w:rsidRPr="00D77341">
              <w:rPr>
                <w:rFonts w:asciiTheme="majorHAnsi" w:eastAsia="#궁서체" w:hAnsiTheme="majorHAnsi"/>
                <w:color w:val="auto"/>
              </w:rPr>
              <w:t>(</w:t>
            </w:r>
            <w:r w:rsidRPr="00D77341">
              <w:rPr>
                <w:rFonts w:asciiTheme="majorHAnsi" w:eastAsia="#궁서체" w:hAnsiTheme="majorHAnsi" w:cs="Arial"/>
                <w:color w:val="auto"/>
              </w:rPr>
              <w:t>Jan 2010 – July 2012)</w:t>
            </w:r>
          </w:p>
          <w:p w14:paraId="572995A6" w14:textId="77777777" w:rsidR="00C12517" w:rsidRPr="00D77341" w:rsidRDefault="00C12517" w:rsidP="00385F91">
            <w:pPr>
              <w:pStyle w:val="SubsectionText"/>
              <w:numPr>
                <w:ilvl w:val="0"/>
                <w:numId w:val="6"/>
              </w:numPr>
              <w:rPr>
                <w:rFonts w:asciiTheme="majorHAnsi" w:eastAsia="#궁서체" w:hAnsiTheme="majorHAnsi"/>
                <w:b/>
                <w:color w:val="auto"/>
              </w:rPr>
            </w:pPr>
            <w:r w:rsidRPr="00D77341">
              <w:rPr>
                <w:rFonts w:asciiTheme="majorHAnsi" w:eastAsia="#궁서체" w:hAnsiTheme="majorHAnsi" w:cs="Arial"/>
                <w:color w:val="auto"/>
              </w:rPr>
              <w:t>Received and imputed correct supply orders based on invoices.</w:t>
            </w:r>
          </w:p>
          <w:p w14:paraId="715EF6A4" w14:textId="77777777" w:rsidR="00C12517" w:rsidRPr="00D77341" w:rsidRDefault="00C12517" w:rsidP="00385F91">
            <w:pPr>
              <w:pStyle w:val="SubsectionText"/>
              <w:numPr>
                <w:ilvl w:val="0"/>
                <w:numId w:val="6"/>
              </w:numPr>
              <w:rPr>
                <w:rFonts w:asciiTheme="majorHAnsi" w:eastAsia="#궁서체" w:hAnsiTheme="majorHAnsi" w:cs="Arial"/>
                <w:b/>
                <w:color w:val="auto"/>
              </w:rPr>
            </w:pPr>
            <w:r w:rsidRPr="00D77341">
              <w:rPr>
                <w:rFonts w:asciiTheme="majorHAnsi" w:eastAsia="#궁서체" w:hAnsiTheme="majorHAnsi" w:cs="Arial"/>
                <w:color w:val="auto"/>
              </w:rPr>
              <w:t>Created shipping labels for incoming and outgoing packages and supplies.</w:t>
            </w:r>
          </w:p>
          <w:p w14:paraId="31A5BBE0" w14:textId="77777777" w:rsidR="00C12517" w:rsidRPr="00D77341" w:rsidRDefault="00C12517" w:rsidP="00385F91">
            <w:pPr>
              <w:pStyle w:val="SubsectionText"/>
              <w:numPr>
                <w:ilvl w:val="0"/>
                <w:numId w:val="6"/>
              </w:numPr>
              <w:rPr>
                <w:rFonts w:asciiTheme="majorHAnsi" w:eastAsia="#궁서체" w:hAnsiTheme="majorHAnsi" w:cs="Arial"/>
                <w:b/>
                <w:color w:val="auto"/>
              </w:rPr>
            </w:pPr>
            <w:r w:rsidRPr="00D77341">
              <w:rPr>
                <w:rFonts w:asciiTheme="majorHAnsi" w:eastAsia="#궁서체" w:hAnsiTheme="majorHAnsi" w:cs="Arial"/>
                <w:color w:val="auto"/>
              </w:rPr>
              <w:t>Recorded any inconsistencies of over or short amounts of products and supplies received.</w:t>
            </w:r>
          </w:p>
          <w:p w14:paraId="36EC4538" w14:textId="77777777" w:rsidR="00C12517" w:rsidRPr="00D77341" w:rsidRDefault="00C12517" w:rsidP="00385F91">
            <w:pPr>
              <w:pStyle w:val="SubsectionText"/>
              <w:numPr>
                <w:ilvl w:val="0"/>
                <w:numId w:val="6"/>
              </w:numPr>
              <w:rPr>
                <w:rFonts w:asciiTheme="majorHAnsi" w:eastAsia="#궁서체" w:hAnsiTheme="majorHAnsi" w:cs="Arial"/>
                <w:b/>
                <w:color w:val="auto"/>
              </w:rPr>
            </w:pPr>
            <w:r w:rsidRPr="00D77341">
              <w:rPr>
                <w:rFonts w:asciiTheme="majorHAnsi" w:eastAsia="#궁서체" w:hAnsiTheme="majorHAnsi" w:cs="Arial"/>
                <w:color w:val="auto"/>
              </w:rPr>
              <w:t>Adhered to time-sensitive and fast-paced deadlines.</w:t>
            </w:r>
          </w:p>
          <w:p w14:paraId="38FD472D" w14:textId="0584B189" w:rsidR="00882A9F" w:rsidRPr="00154102" w:rsidRDefault="00C12517" w:rsidP="00385F91">
            <w:pPr>
              <w:pStyle w:val="SubsectionText"/>
              <w:numPr>
                <w:ilvl w:val="0"/>
                <w:numId w:val="6"/>
              </w:numPr>
              <w:rPr>
                <w:rFonts w:asciiTheme="majorHAnsi" w:eastAsia="#궁서체" w:hAnsiTheme="majorHAnsi" w:cs="Arial"/>
                <w:b/>
                <w:color w:val="auto"/>
              </w:rPr>
            </w:pPr>
            <w:r w:rsidRPr="00D77341">
              <w:rPr>
                <w:rFonts w:asciiTheme="majorHAnsi" w:eastAsia="#궁서체" w:hAnsiTheme="majorHAnsi" w:cs="Arial"/>
                <w:color w:val="auto"/>
              </w:rPr>
              <w:t xml:space="preserve">Operated job related tools needed to complete tasks: pallet jack, shrink wrap machines, mat knives and dollies.  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7828" w14:paraId="33EEB4CD" w14:textId="77777777">
        <w:trPr>
          <w:trHeight w:val="576"/>
        </w:trPr>
        <w:tc>
          <w:tcPr>
            <w:tcW w:w="9576" w:type="dxa"/>
          </w:tcPr>
          <w:p w14:paraId="108E08A7" w14:textId="77777777" w:rsidR="009F7828" w:rsidRDefault="009F7828">
            <w:pPr>
              <w:spacing w:after="0" w:line="240" w:lineRule="auto"/>
            </w:pPr>
          </w:p>
        </w:tc>
      </w:tr>
    </w:tbl>
    <w:p w14:paraId="3EFF2BB3" w14:textId="77777777" w:rsidR="009F7828" w:rsidRDefault="009F7828" w:rsidP="007222F2">
      <w:pPr>
        <w:spacing w:after="0"/>
      </w:pPr>
    </w:p>
    <w:sectPr w:rsidR="009F7828" w:rsidSect="0000279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63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EF588" w14:textId="77777777" w:rsidR="000348EC" w:rsidRDefault="000348EC">
      <w:pPr>
        <w:spacing w:after="0" w:line="240" w:lineRule="auto"/>
      </w:pPr>
      <w:r>
        <w:separator/>
      </w:r>
    </w:p>
  </w:endnote>
  <w:endnote w:type="continuationSeparator" w:id="0">
    <w:p w14:paraId="7BA76900" w14:textId="77777777" w:rsidR="000348EC" w:rsidRDefault="00034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ial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#궁서체">
    <w:charset w:val="4F"/>
    <w:family w:val="auto"/>
    <w:pitch w:val="variable"/>
    <w:sig w:usb0="00000001" w:usb1="00000000" w:usb2="01002406" w:usb3="00000000" w:csb0="00080000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3F307" w14:textId="1AA44B2B" w:rsidR="009F7828" w:rsidRDefault="00452F1D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F55A9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text/>
      </w:sdtPr>
      <w:sdtEndPr/>
      <w:sdtContent>
        <w:r w:rsidR="004B6CBC">
          <w:t>415-912-7115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0179D" w14:textId="77777777" w:rsidR="009F7828" w:rsidRDefault="00452F1D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D2818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24C2CF" w14:textId="77777777" w:rsidR="000348EC" w:rsidRDefault="000348EC">
      <w:pPr>
        <w:spacing w:after="0" w:line="240" w:lineRule="auto"/>
      </w:pPr>
      <w:r>
        <w:separator/>
      </w:r>
    </w:p>
  </w:footnote>
  <w:footnote w:type="continuationSeparator" w:id="0">
    <w:p w14:paraId="70C3F411" w14:textId="77777777" w:rsidR="000348EC" w:rsidRDefault="00034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DE9A5" w14:textId="09690FC8" w:rsidR="009F7828" w:rsidRDefault="00452F1D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82A9F">
          <w:t>Aaron J. De La Wills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1CF65" w14:textId="733FD1CE" w:rsidR="009F7828" w:rsidRDefault="00452F1D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82A9F">
          <w:t>Aaron J. De La Wills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3C4148D7"/>
    <w:multiLevelType w:val="hybridMultilevel"/>
    <w:tmpl w:val="B78869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132DF"/>
    <w:multiLevelType w:val="hybridMultilevel"/>
    <w:tmpl w:val="B21447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68"/>
    <w:rsid w:val="00002797"/>
    <w:rsid w:val="00030216"/>
    <w:rsid w:val="000348EC"/>
    <w:rsid w:val="000575EE"/>
    <w:rsid w:val="00057B1C"/>
    <w:rsid w:val="000C3A35"/>
    <w:rsid w:val="00154102"/>
    <w:rsid w:val="001644E1"/>
    <w:rsid w:val="00172A30"/>
    <w:rsid w:val="00184F10"/>
    <w:rsid w:val="00195878"/>
    <w:rsid w:val="00195C7A"/>
    <w:rsid w:val="001C4A5A"/>
    <w:rsid w:val="001D4FA3"/>
    <w:rsid w:val="0021164B"/>
    <w:rsid w:val="0022606F"/>
    <w:rsid w:val="00246BAB"/>
    <w:rsid w:val="002C2A1D"/>
    <w:rsid w:val="00330868"/>
    <w:rsid w:val="00373511"/>
    <w:rsid w:val="00385F91"/>
    <w:rsid w:val="003965EE"/>
    <w:rsid w:val="003A2CE6"/>
    <w:rsid w:val="003C7DAD"/>
    <w:rsid w:val="003F28AC"/>
    <w:rsid w:val="00404ECC"/>
    <w:rsid w:val="00452F1D"/>
    <w:rsid w:val="004B6CBC"/>
    <w:rsid w:val="004C3F56"/>
    <w:rsid w:val="004D05A3"/>
    <w:rsid w:val="004D146D"/>
    <w:rsid w:val="0051198A"/>
    <w:rsid w:val="00580795"/>
    <w:rsid w:val="005B2758"/>
    <w:rsid w:val="005D2818"/>
    <w:rsid w:val="005E6E26"/>
    <w:rsid w:val="00602D53"/>
    <w:rsid w:val="00615DE1"/>
    <w:rsid w:val="0063281B"/>
    <w:rsid w:val="006667B9"/>
    <w:rsid w:val="00684FDA"/>
    <w:rsid w:val="006D31B6"/>
    <w:rsid w:val="007222F2"/>
    <w:rsid w:val="00730A51"/>
    <w:rsid w:val="007335B7"/>
    <w:rsid w:val="0076516C"/>
    <w:rsid w:val="007A2835"/>
    <w:rsid w:val="007D654F"/>
    <w:rsid w:val="007D7054"/>
    <w:rsid w:val="007F20CC"/>
    <w:rsid w:val="008061FA"/>
    <w:rsid w:val="00817BD4"/>
    <w:rsid w:val="00852264"/>
    <w:rsid w:val="0086376A"/>
    <w:rsid w:val="00882A9F"/>
    <w:rsid w:val="008963FC"/>
    <w:rsid w:val="008C1992"/>
    <w:rsid w:val="008C1D79"/>
    <w:rsid w:val="008D1B0E"/>
    <w:rsid w:val="008E4CBE"/>
    <w:rsid w:val="009209A5"/>
    <w:rsid w:val="009443F3"/>
    <w:rsid w:val="0095678A"/>
    <w:rsid w:val="009679DC"/>
    <w:rsid w:val="009A3824"/>
    <w:rsid w:val="009B7AC7"/>
    <w:rsid w:val="009C516D"/>
    <w:rsid w:val="009E2871"/>
    <w:rsid w:val="009F7828"/>
    <w:rsid w:val="00A47284"/>
    <w:rsid w:val="00A56E8E"/>
    <w:rsid w:val="00A81C42"/>
    <w:rsid w:val="00A852BC"/>
    <w:rsid w:val="00A92FC8"/>
    <w:rsid w:val="00AB19F4"/>
    <w:rsid w:val="00AC246D"/>
    <w:rsid w:val="00AD0906"/>
    <w:rsid w:val="00AE5F29"/>
    <w:rsid w:val="00AF10B0"/>
    <w:rsid w:val="00AF55A9"/>
    <w:rsid w:val="00B17F60"/>
    <w:rsid w:val="00B24390"/>
    <w:rsid w:val="00B64EEA"/>
    <w:rsid w:val="00B74CF3"/>
    <w:rsid w:val="00B77278"/>
    <w:rsid w:val="00B7759F"/>
    <w:rsid w:val="00BD770C"/>
    <w:rsid w:val="00C12517"/>
    <w:rsid w:val="00C22B41"/>
    <w:rsid w:val="00C42C5B"/>
    <w:rsid w:val="00C47746"/>
    <w:rsid w:val="00C715B2"/>
    <w:rsid w:val="00C85D1F"/>
    <w:rsid w:val="00CB7D4D"/>
    <w:rsid w:val="00CC1799"/>
    <w:rsid w:val="00CE165C"/>
    <w:rsid w:val="00D04FD9"/>
    <w:rsid w:val="00D115D6"/>
    <w:rsid w:val="00D17610"/>
    <w:rsid w:val="00D77341"/>
    <w:rsid w:val="00DB1C55"/>
    <w:rsid w:val="00DB4DBD"/>
    <w:rsid w:val="00DB73D9"/>
    <w:rsid w:val="00E4392B"/>
    <w:rsid w:val="00E6557A"/>
    <w:rsid w:val="00E85084"/>
    <w:rsid w:val="00EC2EA8"/>
    <w:rsid w:val="00F47253"/>
    <w:rsid w:val="00F51E2C"/>
    <w:rsid w:val="00F5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E28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3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4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5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B7AC7"/>
    <w:pPr>
      <w:spacing w:after="0" w:line="240" w:lineRule="auto"/>
      <w:ind w:left="720"/>
      <w:contextualSpacing/>
    </w:pPr>
    <w:rPr>
      <w:rFonts w:cstheme="minorBidi"/>
      <w:color w:val="auto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3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4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5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B7AC7"/>
    <w:pPr>
      <w:spacing w:after="0" w:line="240" w:lineRule="auto"/>
      <w:ind w:left="720"/>
      <w:contextualSpacing/>
    </w:pPr>
    <w:rPr>
      <w:rFonts w:cstheme="minorBidi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na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FEA33EE5574C66A35F375B6DAB7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7373-7BC5-407B-AAE8-96C32F7FCD40}"/>
      </w:docPartPr>
      <w:docPartBody>
        <w:p w:rsidR="0001381F" w:rsidRDefault="00B04D1B">
          <w:pPr>
            <w:pStyle w:val="8FFEA33EE5574C66A35F375B6DAB75F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058284474364FE3ABDAC42292FC2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E0994-5E3C-4821-9BCF-62492DC3955D}"/>
      </w:docPartPr>
      <w:docPartBody>
        <w:p w:rsidR="0001381F" w:rsidRDefault="00B04D1B">
          <w:pPr>
            <w:pStyle w:val="2058284474364FE3ABDAC42292FC2A9B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ial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#궁서체">
    <w:charset w:val="4F"/>
    <w:family w:val="auto"/>
    <w:pitch w:val="variable"/>
    <w:sig w:usb0="00000001" w:usb1="00000000" w:usb2="01002406" w:usb3="00000000" w:csb0="00080000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0BC"/>
    <w:rsid w:val="0001381F"/>
    <w:rsid w:val="001A5E20"/>
    <w:rsid w:val="002612B0"/>
    <w:rsid w:val="003167EC"/>
    <w:rsid w:val="00340620"/>
    <w:rsid w:val="006C00BC"/>
    <w:rsid w:val="006F3946"/>
    <w:rsid w:val="00735F9B"/>
    <w:rsid w:val="00B04D1B"/>
    <w:rsid w:val="00B3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8FFEA33EE5574C66A35F375B6DAB75FB">
    <w:name w:val="8FFEA33EE5574C66A35F375B6DAB75FB"/>
  </w:style>
  <w:style w:type="paragraph" w:customStyle="1" w:styleId="2058284474364FE3ABDAC42292FC2A9B">
    <w:name w:val="2058284474364FE3ABDAC42292FC2A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8FFEA33EE5574C66A35F375B6DAB75FB">
    <w:name w:val="8FFEA33EE5574C66A35F375B6DAB75FB"/>
  </w:style>
  <w:style w:type="paragraph" w:customStyle="1" w:styleId="2058284474364FE3ABDAC42292FC2A9B">
    <w:name w:val="2058284474364FE3ABDAC42292FC2A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J. De La Wills</dc:creator>
  <cp:lastModifiedBy>Luna</cp:lastModifiedBy>
  <cp:revision>2</cp:revision>
  <cp:lastPrinted>2020-03-18T22:26:00Z</cp:lastPrinted>
  <dcterms:created xsi:type="dcterms:W3CDTF">2021-06-29T19:34:00Z</dcterms:created>
  <dcterms:modified xsi:type="dcterms:W3CDTF">2021-06-29T19:34:00Z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