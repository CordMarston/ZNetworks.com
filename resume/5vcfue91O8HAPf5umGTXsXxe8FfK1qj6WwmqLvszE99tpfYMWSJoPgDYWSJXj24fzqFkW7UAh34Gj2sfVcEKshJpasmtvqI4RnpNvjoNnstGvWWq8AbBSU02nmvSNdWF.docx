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D7589" w14:textId="77777777" w:rsidR="00A77B3E" w:rsidRPr="009502F7" w:rsidRDefault="0094426C" w:rsidP="006E2FEE">
      <w:pPr>
        <w:jc w:val="both"/>
        <w:rPr>
          <w:rFonts w:eastAsiaTheme="minorEastAsia"/>
          <w:lang w:eastAsia="zh-CN"/>
        </w:rPr>
      </w:pPr>
      <w:r w:rsidRPr="006E2FEE">
        <w:rPr>
          <w:rFonts w:ascii="Calibri" w:eastAsia="Calibri" w:hAnsi="Calibri" w:cs="Calibri"/>
          <w:b/>
          <w:sz w:val="36"/>
          <w:szCs w:val="36"/>
        </w:rPr>
        <w:t xml:space="preserve">Benji </w:t>
      </w:r>
      <w:proofErr w:type="spellStart"/>
      <w:r w:rsidRPr="006E2FEE">
        <w:rPr>
          <w:rFonts w:ascii="Calibri" w:eastAsia="Calibri" w:hAnsi="Calibri" w:cs="Calibri"/>
          <w:b/>
          <w:sz w:val="36"/>
          <w:szCs w:val="36"/>
        </w:rPr>
        <w:t>Goerz</w:t>
      </w:r>
      <w:proofErr w:type="spellEnd"/>
      <w:r>
        <w:rPr>
          <w:rFonts w:ascii="Calibri" w:eastAsia="Calibri" w:hAnsi="Calibri" w:cs="Calibri"/>
          <w:sz w:val="28"/>
          <w:szCs w:val="28"/>
        </w:rPr>
        <w:tab/>
      </w:r>
      <w:r>
        <w:rPr>
          <w:rFonts w:ascii="Calibri" w:eastAsia="Calibri" w:hAnsi="Calibri" w:cs="Calibri"/>
          <w:sz w:val="28"/>
          <w:szCs w:val="28"/>
        </w:rPr>
        <w:tab/>
      </w:r>
      <w:r>
        <w:rPr>
          <w:rFonts w:ascii="Calibri" w:eastAsia="Calibri" w:hAnsi="Calibri" w:cs="Calibri"/>
          <w:sz w:val="28"/>
          <w:szCs w:val="28"/>
        </w:rPr>
        <w:tab/>
      </w:r>
      <w:r>
        <w:rPr>
          <w:rFonts w:ascii="Calibri" w:eastAsia="Calibri" w:hAnsi="Calibri" w:cs="Calibri"/>
          <w:sz w:val="28"/>
          <w:szCs w:val="28"/>
        </w:rPr>
        <w:tab/>
      </w:r>
      <w:r>
        <w:rPr>
          <w:rFonts w:ascii="Calibri" w:eastAsia="Calibri" w:hAnsi="Calibri" w:cs="Calibri"/>
          <w:sz w:val="28"/>
          <w:szCs w:val="28"/>
        </w:rPr>
        <w:tab/>
      </w:r>
      <w:r>
        <w:rPr>
          <w:rFonts w:ascii="Calibri" w:eastAsia="Calibri" w:hAnsi="Calibri" w:cs="Calibri"/>
          <w:sz w:val="28"/>
          <w:szCs w:val="28"/>
        </w:rPr>
        <w:tab/>
      </w:r>
      <w:r>
        <w:rPr>
          <w:rFonts w:ascii="Calibri" w:eastAsia="Calibri" w:hAnsi="Calibri" w:cs="Calibri"/>
          <w:sz w:val="28"/>
          <w:szCs w:val="28"/>
        </w:rPr>
        <w:tab/>
      </w:r>
      <w:r w:rsidR="006E2FEE">
        <w:rPr>
          <w:rFonts w:ascii="Calibri" w:eastAsiaTheme="minorEastAsia" w:hAnsi="Calibri" w:cs="Calibri" w:hint="eastAsia"/>
          <w:sz w:val="28"/>
          <w:szCs w:val="28"/>
          <w:lang w:eastAsia="zh-CN"/>
        </w:rPr>
        <w:t xml:space="preserve">           </w:t>
      </w:r>
      <w:r w:rsidR="00C905A8">
        <w:rPr>
          <w:rFonts w:ascii="Calibri" w:eastAsiaTheme="minorEastAsia" w:hAnsi="Calibri" w:cs="Calibri" w:hint="eastAsia"/>
          <w:sz w:val="28"/>
          <w:szCs w:val="28"/>
          <w:lang w:eastAsia="zh-CN"/>
        </w:rPr>
        <w:t xml:space="preserve">  </w:t>
      </w:r>
      <w:r w:rsidR="00C905A8">
        <w:rPr>
          <w:rFonts w:ascii="Calibri" w:eastAsiaTheme="minorEastAsia" w:hAnsi="Calibri" w:cs="Calibri" w:hint="eastAsia"/>
          <w:sz w:val="36"/>
          <w:szCs w:val="36"/>
          <w:lang w:eastAsia="zh-CN"/>
        </w:rPr>
        <w:t>425-495-6218</w:t>
      </w:r>
    </w:p>
    <w:p w14:paraId="1D52E4A2" w14:textId="77777777" w:rsidR="00A77B3E" w:rsidRPr="006E2FEE" w:rsidRDefault="00623130" w:rsidP="006E2FEE">
      <w:pPr>
        <w:jc w:val="right"/>
        <w:rPr>
          <w:rFonts w:ascii="Calibri" w:eastAsia="Calibri" w:hAnsi="Calibri" w:cs="Calibri"/>
          <w:sz w:val="28"/>
          <w:szCs w:val="28"/>
        </w:rPr>
      </w:pPr>
      <w:r w:rsidRPr="006E2FEE">
        <w:rPr>
          <w:rFonts w:ascii="Calibri" w:eastAsia="Calibri" w:hAnsi="Calibri" w:cs="Calibri"/>
          <w:sz w:val="28"/>
          <w:szCs w:val="28"/>
        </w:rPr>
        <w:t>roundcake5538@hotmail.com</w:t>
      </w:r>
    </w:p>
    <w:p w14:paraId="1019E8DB" w14:textId="77777777" w:rsidR="00A77B3E" w:rsidRPr="006E2FEE" w:rsidRDefault="006E2FEE" w:rsidP="006E2FEE">
      <w:pPr>
        <w:ind w:left="6480"/>
        <w:jc w:val="right"/>
        <w:rPr>
          <w:rFonts w:ascii="Calibri" w:eastAsiaTheme="minorEastAsia" w:hAnsi="Calibri" w:cs="Calibri"/>
          <w:sz w:val="28"/>
          <w:szCs w:val="28"/>
          <w:lang w:eastAsia="zh-CN"/>
        </w:rPr>
      </w:pPr>
      <w:r>
        <w:rPr>
          <w:rFonts w:ascii="Calibri" w:eastAsiaTheme="minorEastAsia" w:hAnsi="Calibri" w:cs="Calibri" w:hint="eastAsia"/>
          <w:sz w:val="28"/>
          <w:szCs w:val="28"/>
          <w:lang w:eastAsia="zh-CN"/>
        </w:rPr>
        <w:t xml:space="preserve">    </w:t>
      </w:r>
    </w:p>
    <w:p w14:paraId="1975FE20" w14:textId="75EE72D3" w:rsidR="008D556D" w:rsidRPr="008D556D" w:rsidRDefault="008D556D" w:rsidP="008D556D">
      <w:pPr>
        <w:pBdr>
          <w:bottom w:val="single" w:sz="12" w:space="0" w:color="808080"/>
        </w:pBdr>
        <w:rPr>
          <w:rFonts w:ascii="Calibri" w:eastAsiaTheme="minorEastAsia" w:hAnsi="Calibri" w:cs="Calibri"/>
          <w:b/>
          <w:bCs/>
          <w:sz w:val="28"/>
          <w:szCs w:val="28"/>
          <w:lang w:eastAsia="zh-CN"/>
        </w:rPr>
      </w:pPr>
      <w:r>
        <w:rPr>
          <w:rFonts w:ascii="Calibri" w:eastAsiaTheme="minorEastAsia" w:hAnsi="Calibri" w:cs="Calibri" w:hint="eastAsia"/>
          <w:b/>
          <w:bCs/>
          <w:sz w:val="28"/>
          <w:szCs w:val="28"/>
          <w:lang w:eastAsia="zh-CN"/>
        </w:rPr>
        <w:t>Objective</w:t>
      </w:r>
    </w:p>
    <w:p w14:paraId="5EA2CB05" w14:textId="77777777" w:rsidR="008D556D" w:rsidRDefault="008D556D" w:rsidP="008D556D">
      <w:pPr>
        <w:rPr>
          <w:rFonts w:ascii="Calibri" w:eastAsia="Calibri" w:hAnsi="Calibri" w:cs="Calibri"/>
        </w:rPr>
      </w:pPr>
      <w:r>
        <w:rPr>
          <w:rFonts w:ascii="Calibri" w:eastAsia="Calibri" w:hAnsi="Calibri" w:cs="Calibri"/>
        </w:rPr>
        <w:t xml:space="preserve"> </w:t>
      </w:r>
    </w:p>
    <w:p w14:paraId="26535DE7" w14:textId="2AB65BEA" w:rsidR="00A77B3E" w:rsidRPr="00E71818" w:rsidRDefault="005F3407" w:rsidP="008D556D">
      <w:pPr>
        <w:rPr>
          <w:rFonts w:ascii="Calibri" w:eastAsia="Calibri" w:hAnsi="Calibri" w:cs="Calibri"/>
          <w:sz w:val="24"/>
          <w:szCs w:val="24"/>
        </w:rPr>
      </w:pPr>
      <w:r>
        <w:rPr>
          <w:rFonts w:ascii="Calibri" w:eastAsia="Calibri" w:hAnsi="Calibri" w:cs="Calibri"/>
          <w:sz w:val="24"/>
          <w:szCs w:val="24"/>
        </w:rPr>
        <w:t>Striving</w:t>
      </w:r>
      <w:r w:rsidR="00E864D5">
        <w:rPr>
          <w:rFonts w:ascii="Calibri" w:eastAsia="Calibri" w:hAnsi="Calibri" w:cs="Calibri"/>
          <w:sz w:val="24"/>
          <w:szCs w:val="24"/>
        </w:rPr>
        <w:t xml:space="preserve"> </w:t>
      </w:r>
      <w:r w:rsidR="000B3596">
        <w:rPr>
          <w:rFonts w:ascii="Calibri" w:eastAsia="Calibri" w:hAnsi="Calibri" w:cs="Calibri"/>
          <w:sz w:val="24"/>
          <w:szCs w:val="24"/>
        </w:rPr>
        <w:t xml:space="preserve">to </w:t>
      </w:r>
      <w:r w:rsidR="00FB3820" w:rsidRPr="00E71818">
        <w:rPr>
          <w:rFonts w:ascii="Calibri" w:eastAsia="Calibri" w:hAnsi="Calibri" w:cs="Calibri"/>
          <w:sz w:val="24"/>
          <w:szCs w:val="24"/>
        </w:rPr>
        <w:t>becom</w:t>
      </w:r>
      <w:r w:rsidR="00E864D5">
        <w:rPr>
          <w:rFonts w:ascii="Calibri" w:eastAsia="Calibri" w:hAnsi="Calibri" w:cs="Calibri"/>
          <w:sz w:val="24"/>
          <w:szCs w:val="24"/>
        </w:rPr>
        <w:t>e</w:t>
      </w:r>
      <w:r w:rsidR="00FB3820" w:rsidRPr="00E71818">
        <w:rPr>
          <w:rFonts w:ascii="Calibri" w:eastAsia="Calibri" w:hAnsi="Calibri" w:cs="Calibri"/>
          <w:sz w:val="24"/>
          <w:szCs w:val="24"/>
        </w:rPr>
        <w:t xml:space="preserve"> a valuable employee and co</w:t>
      </w:r>
      <w:r w:rsidR="007D474F" w:rsidRPr="00E71818">
        <w:rPr>
          <w:rFonts w:ascii="Calibri" w:eastAsia="Calibri" w:hAnsi="Calibri" w:cs="Calibri"/>
          <w:sz w:val="24"/>
          <w:szCs w:val="24"/>
        </w:rPr>
        <w:t>-</w:t>
      </w:r>
      <w:r w:rsidR="00FB3820" w:rsidRPr="00E71818">
        <w:rPr>
          <w:rFonts w:ascii="Calibri" w:eastAsia="Calibri" w:hAnsi="Calibri" w:cs="Calibri"/>
          <w:sz w:val="24"/>
          <w:szCs w:val="24"/>
        </w:rPr>
        <w:t>worker</w:t>
      </w:r>
      <w:r w:rsidR="00E864D5">
        <w:rPr>
          <w:rFonts w:ascii="Calibri" w:eastAsia="Calibri" w:hAnsi="Calibri" w:cs="Calibri"/>
          <w:sz w:val="24"/>
          <w:szCs w:val="24"/>
        </w:rPr>
        <w:t xml:space="preserve"> wherever I may be -</w:t>
      </w:r>
      <w:r w:rsidR="008570B7">
        <w:rPr>
          <w:rFonts w:ascii="Calibri" w:eastAsia="Calibri" w:hAnsi="Calibri" w:cs="Calibri"/>
          <w:sz w:val="24"/>
          <w:szCs w:val="24"/>
        </w:rPr>
        <w:t xml:space="preserve"> by </w:t>
      </w:r>
      <w:r w:rsidR="000B3596">
        <w:rPr>
          <w:rFonts w:ascii="Calibri" w:eastAsia="Calibri" w:hAnsi="Calibri" w:cs="Calibri"/>
          <w:sz w:val="24"/>
          <w:szCs w:val="24"/>
        </w:rPr>
        <w:t xml:space="preserve">continually </w:t>
      </w:r>
      <w:r w:rsidR="008570B7">
        <w:rPr>
          <w:rFonts w:ascii="Calibri" w:eastAsia="Calibri" w:hAnsi="Calibri" w:cs="Calibri"/>
          <w:sz w:val="24"/>
          <w:szCs w:val="24"/>
        </w:rPr>
        <w:t xml:space="preserve">learning and applying </w:t>
      </w:r>
      <w:r w:rsidR="00FB3820" w:rsidRPr="00E71818">
        <w:rPr>
          <w:rFonts w:ascii="Calibri" w:eastAsia="Calibri" w:hAnsi="Calibri" w:cs="Calibri"/>
          <w:sz w:val="24"/>
          <w:szCs w:val="24"/>
        </w:rPr>
        <w:t>new ideas</w:t>
      </w:r>
      <w:r w:rsidR="000B3596">
        <w:rPr>
          <w:rFonts w:ascii="Calibri" w:eastAsia="Calibri" w:hAnsi="Calibri" w:cs="Calibri"/>
          <w:sz w:val="24"/>
          <w:szCs w:val="24"/>
        </w:rPr>
        <w:t xml:space="preserve"> </w:t>
      </w:r>
      <w:r w:rsidR="00FB3820" w:rsidRPr="00E71818">
        <w:rPr>
          <w:rFonts w:ascii="Calibri" w:eastAsia="Calibri" w:hAnsi="Calibri" w:cs="Calibri"/>
          <w:sz w:val="24"/>
          <w:szCs w:val="24"/>
        </w:rPr>
        <w:t>and conce</w:t>
      </w:r>
      <w:r w:rsidR="00D15C12">
        <w:rPr>
          <w:rFonts w:ascii="Calibri" w:eastAsia="Calibri" w:hAnsi="Calibri" w:cs="Calibri"/>
          <w:sz w:val="24"/>
          <w:szCs w:val="24"/>
        </w:rPr>
        <w:t>pts</w:t>
      </w:r>
      <w:r w:rsidR="00E864D5">
        <w:rPr>
          <w:rFonts w:ascii="Calibri" w:eastAsia="Calibri" w:hAnsi="Calibri" w:cs="Calibri"/>
          <w:sz w:val="24"/>
          <w:szCs w:val="24"/>
        </w:rPr>
        <w:t xml:space="preserve"> while utilizing previous skills</w:t>
      </w:r>
      <w:r w:rsidR="00D15C12">
        <w:rPr>
          <w:rFonts w:ascii="Calibri" w:eastAsia="Calibri" w:hAnsi="Calibri" w:cs="Calibri"/>
          <w:sz w:val="24"/>
          <w:szCs w:val="24"/>
        </w:rPr>
        <w:t xml:space="preserve"> and maintaining the highest rapport. </w:t>
      </w:r>
    </w:p>
    <w:p w14:paraId="67462DA6" w14:textId="77777777" w:rsidR="00FB3820" w:rsidRDefault="00FB3820">
      <w:pPr>
        <w:pBdr>
          <w:bottom w:val="single" w:sz="12" w:space="0" w:color="808080"/>
        </w:pBdr>
        <w:rPr>
          <w:rFonts w:ascii="Calibri" w:eastAsia="Calibri" w:hAnsi="Calibri" w:cs="Calibri"/>
          <w:b/>
          <w:bCs/>
        </w:rPr>
      </w:pPr>
    </w:p>
    <w:p w14:paraId="0A522521" w14:textId="6A1E95D4" w:rsidR="00A77B3E" w:rsidRPr="00A9361A" w:rsidRDefault="00A9361A">
      <w:pPr>
        <w:pBdr>
          <w:bottom w:val="single" w:sz="12" w:space="0" w:color="808080"/>
        </w:pBdr>
        <w:rPr>
          <w:rFonts w:ascii="Calibri" w:eastAsiaTheme="minorEastAsia" w:hAnsi="Calibri" w:cs="Calibri"/>
          <w:b/>
          <w:bCs/>
          <w:sz w:val="28"/>
          <w:szCs w:val="28"/>
          <w:lang w:eastAsia="zh-CN"/>
        </w:rPr>
      </w:pPr>
      <w:r>
        <w:rPr>
          <w:rFonts w:ascii="Calibri" w:eastAsiaTheme="minorEastAsia" w:hAnsi="Calibri" w:cs="Calibri" w:hint="eastAsia"/>
          <w:b/>
          <w:bCs/>
          <w:sz w:val="28"/>
          <w:szCs w:val="28"/>
          <w:lang w:eastAsia="zh-CN"/>
        </w:rPr>
        <w:t>About Me</w:t>
      </w:r>
    </w:p>
    <w:p w14:paraId="0C672514" w14:textId="77777777" w:rsidR="007307DA" w:rsidRPr="008D556D" w:rsidRDefault="007307DA" w:rsidP="007307DA">
      <w:pPr>
        <w:rPr>
          <w:rFonts w:ascii="Calibri" w:eastAsiaTheme="minorEastAsia" w:hAnsi="Calibri" w:cs="Calibri"/>
          <w:lang w:eastAsia="zh-CN"/>
        </w:rPr>
      </w:pPr>
    </w:p>
    <w:p w14:paraId="6C062BAE" w14:textId="671544AD" w:rsidR="00A77B3E" w:rsidRPr="00E71818" w:rsidRDefault="00E71818" w:rsidP="004032EE">
      <w:pPr>
        <w:rPr>
          <w:rFonts w:ascii="Calibri" w:eastAsiaTheme="minorEastAsia" w:hAnsi="Calibri" w:cs="Calibri"/>
          <w:sz w:val="24"/>
          <w:szCs w:val="24"/>
          <w:lang w:eastAsia="zh-CN"/>
        </w:rPr>
      </w:pPr>
      <w:r w:rsidRPr="00E71818">
        <w:rPr>
          <w:rFonts w:ascii="Calibri" w:eastAsiaTheme="minorEastAsia" w:hAnsi="Calibri" w:cs="Calibri"/>
          <w:b/>
          <w:bCs/>
          <w:sz w:val="24"/>
          <w:szCs w:val="24"/>
          <w:lang w:eastAsia="zh-CN"/>
        </w:rPr>
        <w:t>-</w:t>
      </w:r>
      <w:r w:rsidR="00B83C4A" w:rsidRPr="00E71818">
        <w:rPr>
          <w:rFonts w:ascii="Calibri" w:eastAsiaTheme="minorEastAsia" w:hAnsi="Calibri" w:cs="Calibri" w:hint="eastAsia"/>
          <w:sz w:val="24"/>
          <w:szCs w:val="24"/>
          <w:lang w:eastAsia="zh-CN"/>
        </w:rPr>
        <w:t xml:space="preserve"> </w:t>
      </w:r>
      <w:r w:rsidR="00A0287F" w:rsidRPr="00E71818">
        <w:rPr>
          <w:rFonts w:ascii="Calibri" w:eastAsiaTheme="minorEastAsia" w:hAnsi="Calibri" w:cs="Calibri"/>
          <w:sz w:val="24"/>
          <w:szCs w:val="24"/>
          <w:lang w:eastAsia="zh-CN"/>
        </w:rPr>
        <w:t xml:space="preserve">Organized, efficient and self-motivated, </w:t>
      </w:r>
      <w:r w:rsidR="004032EE" w:rsidRPr="00E71818">
        <w:rPr>
          <w:rFonts w:ascii="Calibri" w:eastAsiaTheme="minorEastAsia" w:hAnsi="Calibri" w:cs="Calibri"/>
          <w:sz w:val="24"/>
          <w:szCs w:val="24"/>
          <w:lang w:eastAsia="zh-CN"/>
        </w:rPr>
        <w:t>and highly adaptable in</w:t>
      </w:r>
      <w:r>
        <w:rPr>
          <w:rFonts w:ascii="Calibri" w:eastAsiaTheme="minorEastAsia" w:hAnsi="Calibri" w:cs="Calibri"/>
          <w:sz w:val="24"/>
          <w:szCs w:val="24"/>
          <w:lang w:eastAsia="zh-CN"/>
        </w:rPr>
        <w:t xml:space="preserve"> all</w:t>
      </w:r>
      <w:r w:rsidR="004032EE" w:rsidRPr="00E71818">
        <w:rPr>
          <w:rFonts w:ascii="Calibri" w:eastAsiaTheme="minorEastAsia" w:hAnsi="Calibri" w:cs="Calibri"/>
          <w:sz w:val="24"/>
          <w:szCs w:val="24"/>
          <w:lang w:eastAsia="zh-CN"/>
        </w:rPr>
        <w:t xml:space="preserve"> environments, including</w:t>
      </w:r>
      <w:r>
        <w:rPr>
          <w:rFonts w:ascii="Calibri" w:eastAsiaTheme="minorEastAsia" w:hAnsi="Calibri" w:cs="Calibri"/>
          <w:sz w:val="24"/>
          <w:szCs w:val="24"/>
          <w:lang w:eastAsia="zh-CN"/>
        </w:rPr>
        <w:t xml:space="preserve"> </w:t>
      </w:r>
      <w:r w:rsidR="004032EE" w:rsidRPr="00E71818">
        <w:rPr>
          <w:rFonts w:ascii="Calibri" w:eastAsiaTheme="minorEastAsia" w:hAnsi="Calibri" w:cs="Calibri"/>
          <w:sz w:val="24"/>
          <w:szCs w:val="24"/>
          <w:lang w:eastAsia="zh-CN"/>
        </w:rPr>
        <w:t>different</w:t>
      </w:r>
      <w:r>
        <w:rPr>
          <w:rFonts w:ascii="Calibri" w:eastAsiaTheme="minorEastAsia" w:hAnsi="Calibri" w:cs="Calibri"/>
          <w:sz w:val="24"/>
          <w:szCs w:val="24"/>
          <w:lang w:eastAsia="zh-CN"/>
        </w:rPr>
        <w:t xml:space="preserve"> </w:t>
      </w:r>
      <w:r w:rsidR="004032EE" w:rsidRPr="00E71818">
        <w:rPr>
          <w:rFonts w:ascii="Calibri" w:eastAsiaTheme="minorEastAsia" w:hAnsi="Calibri" w:cs="Calibri"/>
          <w:sz w:val="24"/>
          <w:szCs w:val="24"/>
          <w:lang w:eastAsia="zh-CN"/>
        </w:rPr>
        <w:t>cultures/languages</w:t>
      </w:r>
    </w:p>
    <w:p w14:paraId="43C6B3FD" w14:textId="5F5521DA" w:rsidR="00A77B3E" w:rsidRPr="00E71818" w:rsidRDefault="008D556D">
      <w:pPr>
        <w:rPr>
          <w:rFonts w:ascii="Calibri" w:eastAsia="Calibri" w:hAnsi="Calibri" w:cs="Calibri"/>
          <w:sz w:val="24"/>
          <w:szCs w:val="24"/>
        </w:rPr>
      </w:pPr>
      <w:r w:rsidRPr="00E71818">
        <w:rPr>
          <w:rFonts w:ascii="Calibri" w:eastAsiaTheme="minorEastAsia" w:hAnsi="Calibri" w:cs="Calibri" w:hint="eastAsia"/>
          <w:b/>
          <w:bCs/>
          <w:sz w:val="24"/>
          <w:szCs w:val="24"/>
          <w:lang w:eastAsia="zh-CN"/>
        </w:rPr>
        <w:t>-</w:t>
      </w:r>
      <w:r w:rsidR="00B83C4A" w:rsidRPr="00E71818">
        <w:rPr>
          <w:rFonts w:ascii="Calibri" w:eastAsiaTheme="minorEastAsia" w:hAnsi="Calibri" w:cs="Calibri"/>
          <w:sz w:val="24"/>
          <w:szCs w:val="24"/>
          <w:lang w:eastAsia="zh-CN"/>
        </w:rPr>
        <w:t xml:space="preserve"> </w:t>
      </w:r>
      <w:r w:rsidR="006A7E5E">
        <w:rPr>
          <w:rFonts w:ascii="Calibri" w:eastAsia="Calibri" w:hAnsi="Calibri" w:cs="Calibri"/>
          <w:sz w:val="24"/>
          <w:szCs w:val="24"/>
        </w:rPr>
        <w:t xml:space="preserve">Diverse background of </w:t>
      </w:r>
      <w:r w:rsidR="00A75587">
        <w:rPr>
          <w:rFonts w:ascii="Calibri" w:eastAsia="Calibri" w:hAnsi="Calibri" w:cs="Calibri"/>
          <w:sz w:val="24"/>
          <w:szCs w:val="24"/>
        </w:rPr>
        <w:t xml:space="preserve">Real Estate, </w:t>
      </w:r>
      <w:r w:rsidR="00D15C12">
        <w:rPr>
          <w:rFonts w:ascii="Calibri" w:eastAsia="Calibri" w:hAnsi="Calibri" w:cs="Calibri"/>
          <w:sz w:val="24"/>
          <w:szCs w:val="24"/>
        </w:rPr>
        <w:t>Logistics, Material Handling, Sales</w:t>
      </w:r>
      <w:r w:rsidR="006A7E5E">
        <w:rPr>
          <w:rFonts w:ascii="Calibri" w:eastAsia="Calibri" w:hAnsi="Calibri" w:cs="Calibri"/>
          <w:sz w:val="24"/>
          <w:szCs w:val="24"/>
        </w:rPr>
        <w:t xml:space="preserve">, QA tester, </w:t>
      </w:r>
      <w:r w:rsidR="00A75587">
        <w:rPr>
          <w:rFonts w:ascii="Calibri" w:eastAsia="Calibri" w:hAnsi="Calibri" w:cs="Calibri"/>
          <w:sz w:val="24"/>
          <w:szCs w:val="24"/>
        </w:rPr>
        <w:t>and others</w:t>
      </w:r>
    </w:p>
    <w:p w14:paraId="38F3BB77" w14:textId="680D4389" w:rsidR="00F61F3D" w:rsidRPr="00E71818" w:rsidRDefault="6243D504" w:rsidP="6243D504">
      <w:pPr>
        <w:rPr>
          <w:rFonts w:ascii="Calibri" w:eastAsiaTheme="minorEastAsia" w:hAnsi="Calibri" w:cs="Calibri"/>
          <w:sz w:val="24"/>
          <w:szCs w:val="24"/>
          <w:lang w:eastAsia="zh-CN"/>
        </w:rPr>
      </w:pPr>
      <w:r w:rsidRPr="00E71818">
        <w:rPr>
          <w:rFonts w:ascii="Calibri" w:eastAsiaTheme="minorEastAsia" w:hAnsi="Calibri" w:cs="Calibri"/>
          <w:b/>
          <w:bCs/>
          <w:sz w:val="24"/>
          <w:szCs w:val="24"/>
          <w:lang w:eastAsia="zh-CN"/>
        </w:rPr>
        <w:t>-</w:t>
      </w:r>
      <w:r w:rsidRPr="00E71818">
        <w:rPr>
          <w:rFonts w:ascii="Calibri" w:eastAsiaTheme="minorEastAsia" w:hAnsi="Calibri" w:cs="Calibri"/>
          <w:sz w:val="24"/>
          <w:szCs w:val="24"/>
          <w:lang w:eastAsia="zh-CN"/>
        </w:rPr>
        <w:t xml:space="preserve"> </w:t>
      </w:r>
      <w:r w:rsidR="00D04226">
        <w:rPr>
          <w:rFonts w:ascii="Calibri" w:eastAsia="Calibri" w:hAnsi="Calibri" w:cs="Calibri"/>
          <w:sz w:val="24"/>
          <w:szCs w:val="24"/>
        </w:rPr>
        <w:t>Extremely proficient</w:t>
      </w:r>
      <w:r w:rsidRPr="00E71818">
        <w:rPr>
          <w:rFonts w:ascii="Calibri" w:eastAsia="Calibri" w:hAnsi="Calibri" w:cs="Calibri"/>
          <w:sz w:val="24"/>
          <w:szCs w:val="24"/>
        </w:rPr>
        <w:t xml:space="preserve"> </w:t>
      </w:r>
      <w:r w:rsidR="00574FEF">
        <w:rPr>
          <w:rFonts w:ascii="Calibri" w:eastAsia="Calibri" w:hAnsi="Calibri" w:cs="Calibri"/>
          <w:sz w:val="24"/>
          <w:szCs w:val="24"/>
        </w:rPr>
        <w:t>in many PC programs like Microsoft Office</w:t>
      </w:r>
      <w:r w:rsidR="009E7455">
        <w:rPr>
          <w:rFonts w:ascii="Calibri" w:eastAsia="Calibri" w:hAnsi="Calibri" w:cs="Calibri"/>
          <w:sz w:val="24"/>
          <w:szCs w:val="24"/>
        </w:rPr>
        <w:t>,</w:t>
      </w:r>
      <w:r w:rsidR="00574FEF">
        <w:rPr>
          <w:rFonts w:ascii="Calibri" w:eastAsia="Calibri" w:hAnsi="Calibri" w:cs="Calibri"/>
          <w:sz w:val="24"/>
          <w:szCs w:val="24"/>
        </w:rPr>
        <w:t xml:space="preserve"> </w:t>
      </w:r>
      <w:proofErr w:type="spellStart"/>
      <w:r w:rsidR="00574FEF">
        <w:rPr>
          <w:rFonts w:ascii="Calibri" w:eastAsia="Calibri" w:hAnsi="Calibri" w:cs="Calibri"/>
          <w:sz w:val="24"/>
          <w:szCs w:val="24"/>
        </w:rPr>
        <w:t>Greenshot</w:t>
      </w:r>
      <w:proofErr w:type="spellEnd"/>
      <w:r w:rsidR="00574FEF">
        <w:rPr>
          <w:rFonts w:ascii="Calibri" w:eastAsia="Calibri" w:hAnsi="Calibri" w:cs="Calibri"/>
          <w:sz w:val="24"/>
          <w:szCs w:val="24"/>
        </w:rPr>
        <w:t>, GIMP,</w:t>
      </w:r>
      <w:r w:rsidR="004032EE" w:rsidRPr="00E71818">
        <w:rPr>
          <w:rFonts w:ascii="Calibri" w:eastAsia="Calibri" w:hAnsi="Calibri" w:cs="Calibri"/>
          <w:sz w:val="24"/>
          <w:szCs w:val="24"/>
        </w:rPr>
        <w:t xml:space="preserve"> project</w:t>
      </w:r>
      <w:r w:rsidR="00574FEF">
        <w:rPr>
          <w:rFonts w:ascii="Calibri" w:eastAsia="Calibri" w:hAnsi="Calibri" w:cs="Calibri"/>
          <w:sz w:val="24"/>
          <w:szCs w:val="24"/>
        </w:rPr>
        <w:t xml:space="preserve"> </w:t>
      </w:r>
      <w:r w:rsidR="004032EE" w:rsidRPr="00E71818">
        <w:rPr>
          <w:rFonts w:ascii="Calibri" w:eastAsia="Calibri" w:hAnsi="Calibri" w:cs="Calibri"/>
          <w:sz w:val="24"/>
          <w:szCs w:val="24"/>
        </w:rPr>
        <w:t xml:space="preserve">management tools </w:t>
      </w:r>
      <w:r w:rsidR="000B3596">
        <w:rPr>
          <w:rFonts w:ascii="Calibri" w:eastAsia="Calibri" w:hAnsi="Calibri" w:cs="Calibri"/>
          <w:sz w:val="24"/>
          <w:szCs w:val="24"/>
        </w:rPr>
        <w:t>like CRMs and</w:t>
      </w:r>
      <w:r w:rsidR="009E7455">
        <w:rPr>
          <w:rFonts w:ascii="Calibri" w:eastAsia="Calibri" w:hAnsi="Calibri" w:cs="Calibri"/>
          <w:sz w:val="24"/>
          <w:szCs w:val="24"/>
        </w:rPr>
        <w:t xml:space="preserve"> JIRA, as well as HTML</w:t>
      </w:r>
    </w:p>
    <w:p w14:paraId="796B93CD" w14:textId="2F6CD18C" w:rsidR="00A77B3E" w:rsidRPr="00E71818" w:rsidRDefault="6243D504" w:rsidP="6243D504">
      <w:pPr>
        <w:rPr>
          <w:rFonts w:ascii="Calibri" w:eastAsiaTheme="minorEastAsia" w:hAnsi="Calibri" w:cs="Calibri"/>
          <w:sz w:val="24"/>
          <w:szCs w:val="24"/>
          <w:lang w:eastAsia="zh-CN"/>
        </w:rPr>
      </w:pPr>
      <w:r w:rsidRPr="00E71818">
        <w:rPr>
          <w:rFonts w:ascii="Calibri" w:eastAsia="Calibri" w:hAnsi="Calibri" w:cs="Calibri"/>
          <w:b/>
          <w:bCs/>
          <w:sz w:val="24"/>
          <w:szCs w:val="24"/>
        </w:rPr>
        <w:t>-</w:t>
      </w:r>
      <w:r w:rsidRPr="00E71818">
        <w:rPr>
          <w:rFonts w:ascii="Calibri" w:eastAsia="Calibri" w:hAnsi="Calibri" w:cs="Calibri"/>
          <w:sz w:val="24"/>
          <w:szCs w:val="24"/>
        </w:rPr>
        <w:t xml:space="preserve"> </w:t>
      </w:r>
      <w:r w:rsidRPr="00E71818">
        <w:rPr>
          <w:rFonts w:ascii="Calibri" w:eastAsiaTheme="minorEastAsia" w:hAnsi="Calibri" w:cs="Calibri"/>
          <w:sz w:val="24"/>
          <w:szCs w:val="24"/>
          <w:lang w:eastAsia="zh-CN"/>
        </w:rPr>
        <w:t xml:space="preserve">Experienced tester, critical thinker, and troubleshooter </w:t>
      </w:r>
    </w:p>
    <w:p w14:paraId="656CE93F" w14:textId="1BA2EAD3" w:rsidR="004032EE" w:rsidRDefault="004032EE" w:rsidP="008570B7">
      <w:pPr>
        <w:rPr>
          <w:rFonts w:ascii="Calibri" w:eastAsia="Calibri" w:hAnsi="Calibri" w:cs="Calibri"/>
          <w:sz w:val="24"/>
          <w:szCs w:val="24"/>
        </w:rPr>
      </w:pPr>
      <w:r w:rsidRPr="00E71818">
        <w:rPr>
          <w:rFonts w:ascii="Calibri" w:eastAsia="Calibri" w:hAnsi="Calibri" w:cs="Calibri"/>
          <w:b/>
          <w:bCs/>
          <w:sz w:val="24"/>
          <w:szCs w:val="24"/>
        </w:rPr>
        <w:t>-</w:t>
      </w:r>
      <w:r w:rsidRPr="00E71818">
        <w:rPr>
          <w:rFonts w:ascii="Calibri" w:eastAsia="Calibri" w:hAnsi="Calibri" w:cs="Calibri"/>
          <w:sz w:val="24"/>
          <w:szCs w:val="24"/>
        </w:rPr>
        <w:t xml:space="preserve"> Speak, read, write, and understand a bit of Chinese (Mandarin) and Spanish</w:t>
      </w:r>
    </w:p>
    <w:p w14:paraId="52E9E4B7" w14:textId="248A9E41" w:rsidR="008570B7" w:rsidRDefault="004E34C4" w:rsidP="008570B7">
      <w:pPr>
        <w:rPr>
          <w:rFonts w:ascii="Calibri" w:eastAsia="Calibri" w:hAnsi="Calibri" w:cs="Calibri"/>
          <w:sz w:val="24"/>
          <w:szCs w:val="24"/>
        </w:rPr>
      </w:pPr>
      <w:r>
        <w:rPr>
          <w:rFonts w:ascii="Calibri" w:eastAsia="Calibri" w:hAnsi="Calibri" w:cs="Calibri"/>
          <w:sz w:val="24"/>
          <w:szCs w:val="24"/>
        </w:rPr>
        <w:t>- Lived abroad in Asia for nearly 3 years</w:t>
      </w:r>
    </w:p>
    <w:p w14:paraId="74E5F9C7" w14:textId="77777777" w:rsidR="004E34C4" w:rsidRPr="008570B7" w:rsidRDefault="004E34C4" w:rsidP="008570B7">
      <w:pPr>
        <w:rPr>
          <w:rFonts w:ascii="Calibri" w:eastAsia="Calibri" w:hAnsi="Calibri" w:cs="Calibri"/>
          <w:sz w:val="24"/>
          <w:szCs w:val="24"/>
        </w:rPr>
      </w:pPr>
    </w:p>
    <w:p w14:paraId="64C6480F" w14:textId="5D74D06E" w:rsidR="00A77B3E" w:rsidRPr="001D6B28" w:rsidRDefault="0094426C">
      <w:pPr>
        <w:pBdr>
          <w:bottom w:val="single" w:sz="12" w:space="0" w:color="808080"/>
        </w:pBdr>
        <w:rPr>
          <w:rFonts w:ascii="Calibri" w:eastAsia="Calibri" w:hAnsi="Calibri" w:cs="Calibri"/>
          <w:b/>
          <w:bCs/>
          <w:sz w:val="28"/>
          <w:szCs w:val="28"/>
        </w:rPr>
      </w:pPr>
      <w:r w:rsidRPr="001D6B28">
        <w:rPr>
          <w:rFonts w:ascii="Calibri" w:eastAsia="Calibri" w:hAnsi="Calibri" w:cs="Calibri"/>
          <w:b/>
          <w:bCs/>
          <w:sz w:val="28"/>
          <w:szCs w:val="28"/>
        </w:rPr>
        <w:t>Education</w:t>
      </w:r>
    </w:p>
    <w:p w14:paraId="25C7560C" w14:textId="77777777" w:rsidR="00A77B3E" w:rsidRDefault="00A77B3E">
      <w:pPr>
        <w:rPr>
          <w:rFonts w:ascii="Calibri" w:eastAsia="Calibri" w:hAnsi="Calibri" w:cs="Calibri"/>
          <w:b/>
          <w:bCs/>
        </w:rPr>
      </w:pPr>
    </w:p>
    <w:p w14:paraId="6B3CC1BB" w14:textId="77777777" w:rsidR="00A9361A" w:rsidRPr="001C1125" w:rsidRDefault="006F1E7A" w:rsidP="008C66A8">
      <w:pPr>
        <w:rPr>
          <w:rFonts w:ascii="Calibri" w:eastAsiaTheme="minorEastAsia" w:hAnsi="Calibri" w:cs="Calibri"/>
          <w:sz w:val="24"/>
          <w:szCs w:val="24"/>
          <w:shd w:val="clear" w:color="auto" w:fill="D9D9D9" w:themeFill="background1" w:themeFillShade="D9"/>
          <w:lang w:eastAsia="zh-CN"/>
        </w:rPr>
      </w:pPr>
      <w:r>
        <w:rPr>
          <w:rFonts w:ascii="Calibri" w:eastAsia="Calibri" w:hAnsi="Calibri" w:cs="Calibri"/>
          <w:sz w:val="24"/>
          <w:szCs w:val="24"/>
          <w:shd w:val="clear" w:color="auto" w:fill="D9D9D9" w:themeFill="background1" w:themeFillShade="D9"/>
        </w:rPr>
        <w:t>2014</w:t>
      </w:r>
      <w:r w:rsidR="00A9361A" w:rsidRPr="00A9361A">
        <w:rPr>
          <w:rFonts w:ascii="Calibri" w:eastAsia="Calibri" w:hAnsi="Calibri" w:cs="Calibri"/>
          <w:sz w:val="24"/>
          <w:szCs w:val="24"/>
          <w:shd w:val="clear" w:color="auto" w:fill="D9D9D9" w:themeFill="background1" w:themeFillShade="D9"/>
        </w:rPr>
        <w:t>-201</w:t>
      </w:r>
      <w:r>
        <w:rPr>
          <w:rFonts w:ascii="Calibri" w:eastAsiaTheme="minorEastAsia" w:hAnsi="Calibri" w:cs="Calibri"/>
          <w:sz w:val="24"/>
          <w:szCs w:val="24"/>
          <w:shd w:val="clear" w:color="auto" w:fill="D9D9D9" w:themeFill="background1" w:themeFillShade="D9"/>
          <w:lang w:eastAsia="zh-CN"/>
        </w:rPr>
        <w:t>1</w:t>
      </w:r>
    </w:p>
    <w:p w14:paraId="14E105B1" w14:textId="77777777" w:rsidR="008C66A8" w:rsidRPr="00A9361A" w:rsidRDefault="008C66A8" w:rsidP="008C66A8">
      <w:pPr>
        <w:rPr>
          <w:rFonts w:ascii="Calibri" w:eastAsia="Calibri" w:hAnsi="Calibri" w:cs="Calibri"/>
          <w:b/>
        </w:rPr>
      </w:pPr>
      <w:r w:rsidRPr="00A9361A">
        <w:rPr>
          <w:rFonts w:ascii="Calibri" w:eastAsia="Calibri" w:hAnsi="Calibri" w:cs="Calibri"/>
          <w:b/>
        </w:rPr>
        <w:t>Everett Community College –</w:t>
      </w:r>
    </w:p>
    <w:p w14:paraId="17A41A5D" w14:textId="77777777" w:rsidR="008C66A8" w:rsidRPr="008C66A8" w:rsidRDefault="00A9361A" w:rsidP="008C66A8">
      <w:pPr>
        <w:rPr>
          <w:rFonts w:ascii="Calibri" w:eastAsia="Calibri" w:hAnsi="Calibri" w:cs="Calibri"/>
        </w:rPr>
      </w:pPr>
      <w:r>
        <w:rPr>
          <w:rFonts w:ascii="Calibri" w:eastAsiaTheme="minorEastAsia" w:hAnsi="Calibri" w:cs="Calibri" w:hint="eastAsia"/>
          <w:lang w:eastAsia="zh-CN"/>
        </w:rPr>
        <w:t>-</w:t>
      </w:r>
      <w:r w:rsidR="006F1E7A">
        <w:rPr>
          <w:rFonts w:ascii="Calibri" w:eastAsiaTheme="minorEastAsia" w:hAnsi="Calibri" w:cs="Calibri"/>
          <w:lang w:eastAsia="zh-CN"/>
        </w:rPr>
        <w:t>P</w:t>
      </w:r>
      <w:r w:rsidR="00BE2B35">
        <w:rPr>
          <w:rFonts w:ascii="Calibri" w:eastAsiaTheme="minorEastAsia" w:hAnsi="Calibri" w:cs="Calibri"/>
          <w:lang w:eastAsia="zh-CN"/>
        </w:rPr>
        <w:t>u</w:t>
      </w:r>
      <w:r w:rsidR="006F1E7A">
        <w:rPr>
          <w:rFonts w:ascii="Calibri" w:eastAsiaTheme="minorEastAsia" w:hAnsi="Calibri" w:cs="Calibri"/>
          <w:lang w:eastAsia="zh-CN"/>
        </w:rPr>
        <w:t xml:space="preserve">rsued </w:t>
      </w:r>
      <w:r w:rsidR="006F1E7A">
        <w:rPr>
          <w:rFonts w:ascii="Calibri" w:eastAsia="Calibri" w:hAnsi="Calibri" w:cs="Calibri"/>
        </w:rPr>
        <w:t>Aeronautical Engineering Degree</w:t>
      </w:r>
    </w:p>
    <w:p w14:paraId="0D942B12" w14:textId="77777777" w:rsidR="00A77B3E" w:rsidRDefault="008C66A8" w:rsidP="00A9361A">
      <w:pPr>
        <w:ind w:firstLine="720"/>
        <w:rPr>
          <w:rFonts w:ascii="Calibri" w:eastAsia="Calibri" w:hAnsi="Calibri" w:cs="Calibri"/>
        </w:rPr>
      </w:pPr>
      <w:r w:rsidRPr="008C66A8">
        <w:rPr>
          <w:rFonts w:ascii="Calibri" w:eastAsia="Calibri" w:hAnsi="Calibri" w:cs="Calibri"/>
        </w:rPr>
        <w:t>Part Time/ Night Student</w:t>
      </w:r>
    </w:p>
    <w:p w14:paraId="0844F762" w14:textId="77777777" w:rsidR="008C66A8" w:rsidRDefault="008C66A8" w:rsidP="008C66A8">
      <w:pPr>
        <w:rPr>
          <w:rFonts w:ascii="Calibri" w:eastAsia="Calibri" w:hAnsi="Calibri" w:cs="Calibri"/>
        </w:rPr>
      </w:pPr>
    </w:p>
    <w:p w14:paraId="58D313A9" w14:textId="77777777" w:rsidR="00A9361A" w:rsidRPr="00A9361A" w:rsidRDefault="00A9361A">
      <w:pPr>
        <w:rPr>
          <w:rFonts w:ascii="Calibri" w:eastAsiaTheme="minorEastAsia" w:hAnsi="Calibri" w:cs="Calibri"/>
          <w:sz w:val="24"/>
          <w:szCs w:val="24"/>
          <w:shd w:val="clear" w:color="auto" w:fill="D9D9D9" w:themeFill="background1" w:themeFillShade="D9"/>
          <w:lang w:eastAsia="zh-CN"/>
        </w:rPr>
      </w:pPr>
      <w:r w:rsidRPr="00A9361A">
        <w:rPr>
          <w:rFonts w:ascii="Calibri" w:eastAsiaTheme="minorEastAsia" w:hAnsi="Calibri" w:cs="Calibri" w:hint="eastAsia"/>
          <w:sz w:val="24"/>
          <w:szCs w:val="24"/>
          <w:shd w:val="clear" w:color="auto" w:fill="D9D9D9" w:themeFill="background1" w:themeFillShade="D9"/>
          <w:lang w:eastAsia="zh-CN"/>
        </w:rPr>
        <w:t>2004</w:t>
      </w:r>
    </w:p>
    <w:p w14:paraId="34A628EA" w14:textId="77777777" w:rsidR="00A77B3E" w:rsidRPr="00A9361A" w:rsidRDefault="0094426C">
      <w:pPr>
        <w:rPr>
          <w:rFonts w:ascii="Calibri" w:eastAsia="Calibri" w:hAnsi="Calibri" w:cs="Calibri"/>
          <w:b/>
        </w:rPr>
      </w:pPr>
      <w:r w:rsidRPr="00A9361A">
        <w:rPr>
          <w:rFonts w:ascii="Calibri" w:eastAsia="Calibri" w:hAnsi="Calibri" w:cs="Calibri"/>
          <w:b/>
        </w:rPr>
        <w:t xml:space="preserve">Edmonds Community College </w:t>
      </w:r>
    </w:p>
    <w:p w14:paraId="572A810B" w14:textId="35AC4327" w:rsidR="008570B7" w:rsidRPr="000B3596" w:rsidRDefault="00A9361A" w:rsidP="000B3596">
      <w:pPr>
        <w:rPr>
          <w:rFonts w:ascii="Calibri" w:eastAsia="Calibri" w:hAnsi="Calibri" w:cs="Calibri"/>
        </w:rPr>
      </w:pPr>
      <w:r>
        <w:rPr>
          <w:rFonts w:ascii="Calibri" w:eastAsiaTheme="minorEastAsia" w:hAnsi="Calibri" w:cs="Calibri" w:hint="eastAsia"/>
          <w:lang w:eastAsia="zh-CN"/>
        </w:rPr>
        <w:t>-</w:t>
      </w:r>
      <w:r w:rsidR="0094426C">
        <w:rPr>
          <w:rFonts w:ascii="Calibri" w:eastAsia="Calibri" w:hAnsi="Calibri" w:cs="Calibri"/>
        </w:rPr>
        <w:t>High School Diploma</w:t>
      </w:r>
    </w:p>
    <w:p w14:paraId="1D00E2BB" w14:textId="35BFC12E" w:rsidR="00210382" w:rsidRPr="001D6B28" w:rsidRDefault="006F1E7A" w:rsidP="00210382">
      <w:pPr>
        <w:pBdr>
          <w:bottom w:val="single" w:sz="12" w:space="0" w:color="808080"/>
        </w:pBdr>
        <w:rPr>
          <w:rFonts w:ascii="Calibri" w:eastAsia="Calibri" w:hAnsi="Calibri" w:cs="Calibri"/>
          <w:b/>
          <w:bCs/>
          <w:sz w:val="28"/>
          <w:szCs w:val="28"/>
        </w:rPr>
      </w:pPr>
      <w:r>
        <w:rPr>
          <w:rFonts w:ascii="Calibri" w:eastAsiaTheme="minorEastAsia" w:hAnsi="Calibri" w:cs="Calibri"/>
          <w:b/>
          <w:bCs/>
          <w:sz w:val="28"/>
          <w:szCs w:val="28"/>
          <w:lang w:eastAsia="zh-CN"/>
        </w:rPr>
        <w:lastRenderedPageBreak/>
        <w:t xml:space="preserve">Work </w:t>
      </w:r>
      <w:r w:rsidR="00210382" w:rsidRPr="001D6B28">
        <w:rPr>
          <w:rFonts w:ascii="Calibri" w:eastAsia="Calibri" w:hAnsi="Calibri" w:cs="Calibri"/>
          <w:b/>
          <w:bCs/>
          <w:sz w:val="28"/>
          <w:szCs w:val="28"/>
        </w:rPr>
        <w:t>History</w:t>
      </w:r>
    </w:p>
    <w:p w14:paraId="093DBB51" w14:textId="77777777" w:rsidR="007C084D" w:rsidRDefault="007C084D" w:rsidP="007C084D">
      <w:pPr>
        <w:rPr>
          <w:rFonts w:ascii="Calibri" w:eastAsiaTheme="minorEastAsia" w:hAnsi="Calibri" w:cs="Calibri"/>
          <w:sz w:val="24"/>
          <w:szCs w:val="24"/>
          <w:shd w:val="clear" w:color="auto" w:fill="D9D9D9" w:themeFill="background1" w:themeFillShade="D9"/>
          <w:lang w:eastAsia="zh-CN"/>
        </w:rPr>
      </w:pPr>
    </w:p>
    <w:p w14:paraId="109EFA3A" w14:textId="77777777" w:rsidR="00A15941" w:rsidRDefault="00A15941" w:rsidP="007C084D">
      <w:pPr>
        <w:rPr>
          <w:rFonts w:ascii="Calibri" w:eastAsiaTheme="minorEastAsia" w:hAnsi="Calibri" w:cs="Calibri"/>
          <w:sz w:val="24"/>
          <w:szCs w:val="24"/>
          <w:shd w:val="clear" w:color="auto" w:fill="D9D9D9" w:themeFill="background1" w:themeFillShade="D9"/>
          <w:lang w:eastAsia="zh-CN"/>
        </w:rPr>
      </w:pPr>
    </w:p>
    <w:p w14:paraId="2D100578" w14:textId="5FB3D27D" w:rsidR="007C084D" w:rsidRPr="00A9361A" w:rsidRDefault="007C084D" w:rsidP="007C084D">
      <w:pPr>
        <w:rPr>
          <w:rFonts w:ascii="Calibri" w:eastAsiaTheme="minorEastAsia" w:hAnsi="Calibri" w:cs="Calibri"/>
          <w:sz w:val="24"/>
          <w:szCs w:val="24"/>
          <w:shd w:val="clear" w:color="auto" w:fill="D9D9D9" w:themeFill="background1" w:themeFillShade="D9"/>
          <w:lang w:eastAsia="zh-CN"/>
        </w:rPr>
      </w:pPr>
      <w:r w:rsidRPr="00A9361A">
        <w:rPr>
          <w:rFonts w:ascii="Calibri" w:eastAsiaTheme="minorEastAsia" w:hAnsi="Calibri" w:cs="Calibri" w:hint="eastAsia"/>
          <w:sz w:val="24"/>
          <w:szCs w:val="24"/>
          <w:shd w:val="clear" w:color="auto" w:fill="D9D9D9" w:themeFill="background1" w:themeFillShade="D9"/>
          <w:lang w:eastAsia="zh-CN"/>
        </w:rPr>
        <w:t xml:space="preserve">Current </w:t>
      </w:r>
      <w:r w:rsidRPr="00A9361A">
        <w:rPr>
          <w:rFonts w:ascii="Calibri" w:eastAsiaTheme="minorEastAsia" w:hAnsi="Calibri" w:cs="Calibri"/>
          <w:sz w:val="24"/>
          <w:szCs w:val="24"/>
          <w:shd w:val="clear" w:color="auto" w:fill="D9D9D9" w:themeFill="background1" w:themeFillShade="D9"/>
          <w:lang w:eastAsia="zh-CN"/>
        </w:rPr>
        <w:t>–</w:t>
      </w:r>
      <w:r>
        <w:rPr>
          <w:rFonts w:ascii="Calibri" w:eastAsiaTheme="minorEastAsia" w:hAnsi="Calibri" w:cs="Calibri"/>
          <w:sz w:val="24"/>
          <w:szCs w:val="24"/>
          <w:shd w:val="clear" w:color="auto" w:fill="D9D9D9" w:themeFill="background1" w:themeFillShade="D9"/>
          <w:lang w:eastAsia="zh-CN"/>
        </w:rPr>
        <w:t xml:space="preserve"> May </w:t>
      </w:r>
      <w:r>
        <w:rPr>
          <w:rFonts w:ascii="Calibri" w:eastAsiaTheme="minorEastAsia" w:hAnsi="Calibri" w:cs="Calibri"/>
          <w:sz w:val="24"/>
          <w:szCs w:val="24"/>
          <w:shd w:val="clear" w:color="auto" w:fill="D9D9D9" w:themeFill="background1" w:themeFillShade="D9"/>
          <w:lang w:eastAsia="zh-CN"/>
        </w:rPr>
        <w:t>20</w:t>
      </w:r>
      <w:r>
        <w:rPr>
          <w:rFonts w:ascii="Calibri" w:eastAsiaTheme="minorEastAsia" w:hAnsi="Calibri" w:cs="Calibri"/>
          <w:sz w:val="24"/>
          <w:szCs w:val="24"/>
          <w:shd w:val="clear" w:color="auto" w:fill="D9D9D9" w:themeFill="background1" w:themeFillShade="D9"/>
          <w:lang w:eastAsia="zh-CN"/>
        </w:rPr>
        <w:t>20</w:t>
      </w:r>
    </w:p>
    <w:p w14:paraId="5AAEA349" w14:textId="5133818E" w:rsidR="007C084D" w:rsidRPr="008D556D" w:rsidRDefault="007C084D" w:rsidP="007C084D">
      <w:pPr>
        <w:rPr>
          <w:rFonts w:ascii="Calibri" w:eastAsiaTheme="minorEastAsia" w:hAnsi="Calibri" w:cs="Calibri"/>
          <w:b/>
          <w:lang w:eastAsia="zh-CN"/>
        </w:rPr>
      </w:pPr>
      <w:r>
        <w:rPr>
          <w:rFonts w:ascii="Calibri" w:eastAsiaTheme="minorEastAsia" w:hAnsi="Calibri" w:cs="Calibri"/>
          <w:b/>
          <w:lang w:eastAsia="zh-CN"/>
        </w:rPr>
        <w:t>BG Multifamily Staffing</w:t>
      </w:r>
      <w:r>
        <w:rPr>
          <w:rFonts w:ascii="Calibri" w:eastAsiaTheme="minorEastAsia" w:hAnsi="Calibri" w:cs="Calibri"/>
          <w:b/>
          <w:lang w:eastAsia="zh-CN"/>
        </w:rPr>
        <w:t xml:space="preserve"> –</w:t>
      </w:r>
      <w:r>
        <w:rPr>
          <w:rFonts w:ascii="Calibri" w:eastAsiaTheme="minorEastAsia" w:hAnsi="Calibri" w:cs="Calibri"/>
          <w:b/>
          <w:lang w:eastAsia="zh-CN"/>
        </w:rPr>
        <w:t xml:space="preserve"> Assistant Community Manager</w:t>
      </w:r>
    </w:p>
    <w:p w14:paraId="4606ECBC" w14:textId="7DBEC6A3" w:rsidR="007D73DC" w:rsidRDefault="007C084D" w:rsidP="007D73DC">
      <w:pPr>
        <w:rPr>
          <w:rFonts w:ascii="Calibri" w:eastAsiaTheme="minorEastAsia" w:hAnsi="Calibri" w:cs="Calibri"/>
          <w:lang w:eastAsia="zh-CN"/>
        </w:rPr>
      </w:pPr>
      <w:r w:rsidRPr="4282C4E0">
        <w:rPr>
          <w:rFonts w:ascii="Calibri" w:eastAsiaTheme="minorEastAsia" w:hAnsi="Calibri" w:cs="Calibri"/>
          <w:lang w:eastAsia="zh-CN"/>
        </w:rPr>
        <w:t xml:space="preserve">- </w:t>
      </w:r>
      <w:r>
        <w:rPr>
          <w:rFonts w:ascii="Calibri" w:eastAsiaTheme="minorEastAsia" w:hAnsi="Calibri" w:cs="Calibri"/>
          <w:lang w:eastAsia="zh-CN"/>
        </w:rPr>
        <w:t>Worked as an Assistant Community Manager at Paceline Apartments</w:t>
      </w:r>
    </w:p>
    <w:p w14:paraId="1AD76250" w14:textId="211CA93B" w:rsidR="007C084D" w:rsidRPr="007C084D" w:rsidRDefault="007C084D" w:rsidP="007D73DC">
      <w:pPr>
        <w:rPr>
          <w:rFonts w:ascii="Calibri" w:eastAsiaTheme="minorEastAsia" w:hAnsi="Calibri" w:cs="Calibri"/>
          <w:lang w:eastAsia="zh-CN"/>
        </w:rPr>
      </w:pPr>
      <w:r>
        <w:rPr>
          <w:rFonts w:ascii="Calibri" w:eastAsiaTheme="minorEastAsia" w:hAnsi="Calibri" w:cs="Calibri"/>
          <w:lang w:eastAsia="zh-CN"/>
        </w:rPr>
        <w:tab/>
        <w:t>Worked alongside Property Manager and with staff to process and generate leads, assist vendors, answer phone calls and messages on the internet, create Market Surveys by contacting competitors,</w:t>
      </w:r>
      <w:r w:rsidR="00A15941">
        <w:rPr>
          <w:rFonts w:ascii="Calibri" w:eastAsiaTheme="minorEastAsia" w:hAnsi="Calibri" w:cs="Calibri"/>
          <w:lang w:eastAsia="zh-CN"/>
        </w:rPr>
        <w:t xml:space="preserve"> and</w:t>
      </w:r>
      <w:r w:rsidR="00E17B01">
        <w:rPr>
          <w:rFonts w:ascii="Calibri" w:eastAsiaTheme="minorEastAsia" w:hAnsi="Calibri" w:cs="Calibri"/>
          <w:lang w:eastAsia="zh-CN"/>
        </w:rPr>
        <w:t xml:space="preserve"> perform</w:t>
      </w:r>
      <w:r w:rsidR="00A15941">
        <w:rPr>
          <w:rFonts w:ascii="Calibri" w:eastAsiaTheme="minorEastAsia" w:hAnsi="Calibri" w:cs="Calibri"/>
          <w:lang w:eastAsia="zh-CN"/>
        </w:rPr>
        <w:t xml:space="preserve"> any other duties assigned.</w:t>
      </w:r>
    </w:p>
    <w:p w14:paraId="3051984A" w14:textId="3DF23D5D" w:rsidR="002F6338" w:rsidRDefault="002F6338" w:rsidP="00571C85">
      <w:pPr>
        <w:rPr>
          <w:rFonts w:ascii="Calibri" w:eastAsiaTheme="minorEastAsia" w:hAnsi="Calibri" w:cs="Calibri"/>
          <w:sz w:val="24"/>
          <w:szCs w:val="24"/>
          <w:shd w:val="clear" w:color="auto" w:fill="D9D9D9" w:themeFill="background1" w:themeFillShade="D9"/>
          <w:lang w:eastAsia="zh-CN"/>
        </w:rPr>
      </w:pPr>
    </w:p>
    <w:p w14:paraId="1128FEC4" w14:textId="77777777" w:rsidR="00A15941" w:rsidRDefault="00A15941" w:rsidP="00571C85">
      <w:pPr>
        <w:rPr>
          <w:rFonts w:ascii="Calibri" w:eastAsiaTheme="minorEastAsia" w:hAnsi="Calibri" w:cs="Calibri"/>
          <w:sz w:val="24"/>
          <w:szCs w:val="24"/>
          <w:shd w:val="clear" w:color="auto" w:fill="D9D9D9" w:themeFill="background1" w:themeFillShade="D9"/>
          <w:lang w:eastAsia="zh-CN"/>
        </w:rPr>
      </w:pPr>
    </w:p>
    <w:p w14:paraId="7364105C" w14:textId="39A99109" w:rsidR="00571C85" w:rsidRPr="00A9361A" w:rsidRDefault="00571C85" w:rsidP="00571C85">
      <w:pPr>
        <w:rPr>
          <w:rFonts w:ascii="Calibri" w:eastAsiaTheme="minorEastAsia" w:hAnsi="Calibri" w:cs="Calibri"/>
          <w:sz w:val="24"/>
          <w:szCs w:val="24"/>
          <w:shd w:val="clear" w:color="auto" w:fill="D9D9D9" w:themeFill="background1" w:themeFillShade="D9"/>
          <w:lang w:eastAsia="zh-CN"/>
        </w:rPr>
      </w:pPr>
      <w:r w:rsidRPr="00A9361A">
        <w:rPr>
          <w:rFonts w:ascii="Calibri" w:eastAsiaTheme="minorEastAsia" w:hAnsi="Calibri" w:cs="Calibri" w:hint="eastAsia"/>
          <w:sz w:val="24"/>
          <w:szCs w:val="24"/>
          <w:shd w:val="clear" w:color="auto" w:fill="D9D9D9" w:themeFill="background1" w:themeFillShade="D9"/>
          <w:lang w:eastAsia="zh-CN"/>
        </w:rPr>
        <w:t xml:space="preserve">Current </w:t>
      </w:r>
      <w:r w:rsidRPr="00A9361A">
        <w:rPr>
          <w:rFonts w:ascii="Calibri" w:eastAsiaTheme="minorEastAsia" w:hAnsi="Calibri" w:cs="Calibri"/>
          <w:sz w:val="24"/>
          <w:szCs w:val="24"/>
          <w:shd w:val="clear" w:color="auto" w:fill="D9D9D9" w:themeFill="background1" w:themeFillShade="D9"/>
          <w:lang w:eastAsia="zh-CN"/>
        </w:rPr>
        <w:t>–</w:t>
      </w:r>
      <w:r>
        <w:rPr>
          <w:rFonts w:ascii="Calibri" w:eastAsiaTheme="minorEastAsia" w:hAnsi="Calibri" w:cs="Calibri"/>
          <w:sz w:val="24"/>
          <w:szCs w:val="24"/>
          <w:shd w:val="clear" w:color="auto" w:fill="D9D9D9" w:themeFill="background1" w:themeFillShade="D9"/>
          <w:lang w:eastAsia="zh-CN"/>
        </w:rPr>
        <w:t xml:space="preserve"> November 2018</w:t>
      </w:r>
    </w:p>
    <w:p w14:paraId="0FAE38DA" w14:textId="3593F11B" w:rsidR="00571C85" w:rsidRPr="008D556D" w:rsidRDefault="00D47995" w:rsidP="00571C85">
      <w:pPr>
        <w:rPr>
          <w:rFonts w:ascii="Calibri" w:eastAsiaTheme="minorEastAsia" w:hAnsi="Calibri" w:cs="Calibri"/>
          <w:b/>
          <w:lang w:eastAsia="zh-CN"/>
        </w:rPr>
      </w:pPr>
      <w:r>
        <w:rPr>
          <w:rFonts w:ascii="Calibri" w:eastAsiaTheme="minorEastAsia" w:hAnsi="Calibri" w:cs="Calibri"/>
          <w:b/>
          <w:lang w:eastAsia="zh-CN"/>
        </w:rPr>
        <w:t>Skyline Properties – Independent Real Estate Broker and Consultant</w:t>
      </w:r>
    </w:p>
    <w:p w14:paraId="25930AA8" w14:textId="1A4DDC71" w:rsidR="4282C4E0" w:rsidRDefault="4282C4E0" w:rsidP="4282C4E0">
      <w:pPr>
        <w:rPr>
          <w:rFonts w:ascii="Calibri" w:eastAsiaTheme="minorEastAsia" w:hAnsi="Calibri" w:cs="Calibri"/>
          <w:lang w:eastAsia="zh-CN"/>
        </w:rPr>
      </w:pPr>
      <w:r w:rsidRPr="4282C4E0">
        <w:rPr>
          <w:rFonts w:ascii="Calibri" w:eastAsiaTheme="minorEastAsia" w:hAnsi="Calibri" w:cs="Calibri"/>
          <w:lang w:eastAsia="zh-CN"/>
        </w:rPr>
        <w:t>- Operated as Broker and Consultant specializing in Residential Real Estate Sales</w:t>
      </w:r>
    </w:p>
    <w:p w14:paraId="6E3E324C" w14:textId="62B344B1" w:rsidR="4282C4E0" w:rsidRDefault="6243D504" w:rsidP="6243D504">
      <w:pPr>
        <w:ind w:firstLine="720"/>
        <w:rPr>
          <w:rFonts w:ascii="Calibri" w:eastAsiaTheme="minorEastAsia" w:hAnsi="Calibri" w:cs="Calibri"/>
          <w:lang w:eastAsia="zh-CN"/>
        </w:rPr>
      </w:pPr>
      <w:r w:rsidRPr="6243D504">
        <w:rPr>
          <w:rFonts w:ascii="Calibri" w:eastAsiaTheme="minorEastAsia" w:hAnsi="Calibri" w:cs="Calibri"/>
          <w:lang w:eastAsia="zh-CN"/>
        </w:rPr>
        <w:t xml:space="preserve">As a Broker, it was my focus to seek clients who were in the market for a residential home, and provide support in their search as well as see the process through from start to finish. As a Consultant, it was my duty to answer/ask questions related to real estate, finances, investments, etc. </w:t>
      </w:r>
    </w:p>
    <w:p w14:paraId="3546DB36" w14:textId="4AC33B2A" w:rsidR="4282C4E0" w:rsidRDefault="4282C4E0" w:rsidP="00E62D1C">
      <w:pPr>
        <w:rPr>
          <w:rFonts w:ascii="Calibri" w:eastAsiaTheme="minorEastAsia" w:hAnsi="Calibri" w:cs="Calibri"/>
          <w:lang w:eastAsia="zh-CN"/>
        </w:rPr>
      </w:pPr>
    </w:p>
    <w:p w14:paraId="06131B5F" w14:textId="77777777" w:rsidR="00E71818" w:rsidRDefault="00E71818" w:rsidP="007D73DC">
      <w:pPr>
        <w:rPr>
          <w:rFonts w:ascii="Calibri" w:eastAsiaTheme="minorEastAsia" w:hAnsi="Calibri" w:cs="Calibri"/>
          <w:sz w:val="24"/>
          <w:szCs w:val="24"/>
          <w:shd w:val="clear" w:color="auto" w:fill="D9D9D9" w:themeFill="background1" w:themeFillShade="D9"/>
          <w:lang w:eastAsia="zh-CN"/>
        </w:rPr>
      </w:pPr>
    </w:p>
    <w:p w14:paraId="12B4C91B" w14:textId="5C0D5217" w:rsidR="007D73DC" w:rsidRPr="00A9361A" w:rsidRDefault="007D73DC" w:rsidP="007D73DC">
      <w:pPr>
        <w:rPr>
          <w:rFonts w:ascii="Calibri" w:eastAsiaTheme="minorEastAsia" w:hAnsi="Calibri" w:cs="Calibri"/>
          <w:sz w:val="24"/>
          <w:szCs w:val="24"/>
          <w:shd w:val="clear" w:color="auto" w:fill="D9D9D9" w:themeFill="background1" w:themeFillShade="D9"/>
          <w:lang w:eastAsia="zh-CN"/>
        </w:rPr>
      </w:pPr>
      <w:r w:rsidRPr="00A9361A">
        <w:rPr>
          <w:rFonts w:ascii="Calibri" w:eastAsiaTheme="minorEastAsia" w:hAnsi="Calibri" w:cs="Calibri" w:hint="eastAsia"/>
          <w:sz w:val="24"/>
          <w:szCs w:val="24"/>
          <w:shd w:val="clear" w:color="auto" w:fill="D9D9D9" w:themeFill="background1" w:themeFillShade="D9"/>
          <w:lang w:eastAsia="zh-CN"/>
        </w:rPr>
        <w:t xml:space="preserve">Current </w:t>
      </w:r>
      <w:r w:rsidRPr="00A9361A">
        <w:rPr>
          <w:rFonts w:ascii="Calibri" w:eastAsiaTheme="minorEastAsia" w:hAnsi="Calibri" w:cs="Calibri"/>
          <w:sz w:val="24"/>
          <w:szCs w:val="24"/>
          <w:shd w:val="clear" w:color="auto" w:fill="D9D9D9" w:themeFill="background1" w:themeFillShade="D9"/>
          <w:lang w:eastAsia="zh-CN"/>
        </w:rPr>
        <w:t>–</w:t>
      </w:r>
      <w:r w:rsidRPr="00A9361A">
        <w:rPr>
          <w:rFonts w:ascii="Calibri" w:eastAsiaTheme="minorEastAsia" w:hAnsi="Calibri" w:cs="Calibri" w:hint="eastAsia"/>
          <w:sz w:val="24"/>
          <w:szCs w:val="24"/>
          <w:shd w:val="clear" w:color="auto" w:fill="D9D9D9" w:themeFill="background1" w:themeFillShade="D9"/>
          <w:lang w:eastAsia="zh-CN"/>
        </w:rPr>
        <w:t xml:space="preserve"> June 2015</w:t>
      </w:r>
    </w:p>
    <w:p w14:paraId="3C93DE5C" w14:textId="0B7DA3EB" w:rsidR="007D73DC" w:rsidRPr="008D556D" w:rsidRDefault="007D73DC" w:rsidP="007D73DC">
      <w:pPr>
        <w:rPr>
          <w:rFonts w:ascii="Calibri" w:eastAsiaTheme="minorEastAsia" w:hAnsi="Calibri" w:cs="Calibri"/>
          <w:b/>
          <w:lang w:eastAsia="zh-CN"/>
        </w:rPr>
      </w:pPr>
      <w:r>
        <w:rPr>
          <w:rFonts w:ascii="Calibri" w:eastAsiaTheme="minorEastAsia" w:hAnsi="Calibri" w:cs="Calibri" w:hint="eastAsia"/>
          <w:b/>
          <w:lang w:eastAsia="zh-CN"/>
        </w:rPr>
        <w:t>Various</w:t>
      </w:r>
      <w:r w:rsidRPr="008D556D">
        <w:rPr>
          <w:rFonts w:ascii="Calibri" w:eastAsiaTheme="minorEastAsia" w:hAnsi="Calibri" w:cs="Calibri" w:hint="eastAsia"/>
          <w:b/>
          <w:lang w:eastAsia="zh-CN"/>
        </w:rPr>
        <w:t xml:space="preserve"> Voice Recording Studios</w:t>
      </w:r>
      <w:r>
        <w:rPr>
          <w:rFonts w:ascii="Calibri" w:eastAsiaTheme="minorEastAsia" w:hAnsi="Calibri" w:cs="Calibri" w:hint="eastAsia"/>
          <w:b/>
          <w:lang w:eastAsia="zh-CN"/>
        </w:rPr>
        <w:t xml:space="preserve"> -</w:t>
      </w:r>
      <w:r w:rsidRPr="008D556D">
        <w:rPr>
          <w:rFonts w:ascii="Calibri" w:eastAsiaTheme="minorEastAsia" w:hAnsi="Calibri" w:cs="Calibri" w:hint="eastAsia"/>
          <w:b/>
          <w:lang w:eastAsia="zh-CN"/>
        </w:rPr>
        <w:t xml:space="preserve"> Freelance </w:t>
      </w:r>
      <w:r>
        <w:rPr>
          <w:rFonts w:ascii="Calibri" w:eastAsiaTheme="minorEastAsia" w:hAnsi="Calibri" w:cs="Calibri" w:hint="eastAsia"/>
          <w:b/>
          <w:lang w:eastAsia="zh-CN"/>
        </w:rPr>
        <w:t>Voice</w:t>
      </w:r>
      <w:r w:rsidR="00571C85">
        <w:rPr>
          <w:rFonts w:ascii="Calibri" w:eastAsiaTheme="minorEastAsia" w:hAnsi="Calibri" w:cs="Calibri"/>
          <w:b/>
          <w:lang w:eastAsia="zh-CN"/>
        </w:rPr>
        <w:t xml:space="preserve"> Actor/Artist</w:t>
      </w:r>
      <w:r>
        <w:rPr>
          <w:rFonts w:ascii="Calibri" w:eastAsiaTheme="minorEastAsia" w:hAnsi="Calibri" w:cs="Calibri" w:hint="eastAsia"/>
          <w:b/>
          <w:lang w:eastAsia="zh-CN"/>
        </w:rPr>
        <w:t xml:space="preserve"> </w:t>
      </w:r>
    </w:p>
    <w:p w14:paraId="0FC64930" w14:textId="29107AF5" w:rsidR="007D73DC" w:rsidRPr="000831F7" w:rsidRDefault="007D73DC" w:rsidP="007D73DC">
      <w:pPr>
        <w:rPr>
          <w:rFonts w:ascii="Calibri" w:eastAsiaTheme="minorEastAsia" w:hAnsi="Calibri" w:cs="Calibri"/>
          <w:lang w:eastAsia="zh-CN"/>
        </w:rPr>
      </w:pPr>
      <w:r>
        <w:rPr>
          <w:rFonts w:ascii="Calibri" w:eastAsiaTheme="minorEastAsia" w:hAnsi="Calibri" w:cs="Calibri" w:hint="eastAsia"/>
          <w:lang w:eastAsia="zh-CN"/>
        </w:rPr>
        <w:t xml:space="preserve">- Worked as a Voice actor and </w:t>
      </w:r>
      <w:r w:rsidR="00D15BFC">
        <w:rPr>
          <w:rFonts w:ascii="Calibri" w:eastAsiaTheme="minorEastAsia" w:hAnsi="Calibri" w:cs="Calibri"/>
          <w:lang w:eastAsia="zh-CN"/>
        </w:rPr>
        <w:t>Artist</w:t>
      </w:r>
      <w:r>
        <w:rPr>
          <w:rFonts w:ascii="Calibri" w:eastAsiaTheme="minorEastAsia" w:hAnsi="Calibri" w:cs="Calibri" w:hint="eastAsia"/>
          <w:lang w:eastAsia="zh-CN"/>
        </w:rPr>
        <w:t xml:space="preserve"> for TV show/ Textbook/Commercial Advertisement companies</w:t>
      </w:r>
    </w:p>
    <w:p w14:paraId="44F28124" w14:textId="77777777" w:rsidR="007D73DC" w:rsidRDefault="007D73DC" w:rsidP="007D73DC">
      <w:pPr>
        <w:ind w:left="720"/>
        <w:rPr>
          <w:rFonts w:ascii="Calibri" w:eastAsiaTheme="minorEastAsia" w:hAnsi="Calibri" w:cs="Calibri"/>
          <w:lang w:eastAsia="zh-CN"/>
        </w:rPr>
      </w:pPr>
      <w:r>
        <w:rPr>
          <w:rFonts w:ascii="Calibri" w:eastAsiaTheme="minorEastAsia" w:hAnsi="Calibri" w:cs="Calibri" w:hint="eastAsia"/>
          <w:lang w:eastAsia="zh-CN"/>
        </w:rPr>
        <w:t xml:space="preserve">As a freelance Voiceover actor, I have performed numerous voice roles for many companies in Beijing that required a natural English-accented male voice. Not only has my voice been heard domestically in China, but globally, through media outlets such as TV, Radio, Internet, and Business/Industry conventions. </w:t>
      </w:r>
    </w:p>
    <w:p w14:paraId="26511F97" w14:textId="6CC260D8" w:rsidR="007D73DC" w:rsidRDefault="007D73DC" w:rsidP="007D73DC">
      <w:pPr>
        <w:rPr>
          <w:rFonts w:ascii="Calibri" w:eastAsiaTheme="minorEastAsia" w:hAnsi="Calibri" w:cs="Calibri"/>
          <w:sz w:val="24"/>
          <w:szCs w:val="24"/>
          <w:shd w:val="clear" w:color="auto" w:fill="D9D9D9" w:themeFill="background1" w:themeFillShade="D9"/>
          <w:lang w:eastAsia="zh-CN"/>
        </w:rPr>
      </w:pPr>
    </w:p>
    <w:p w14:paraId="780A2EC8" w14:textId="39B1B9A6" w:rsidR="00A15941" w:rsidRDefault="00A15941" w:rsidP="007D73DC">
      <w:pPr>
        <w:rPr>
          <w:rFonts w:ascii="Calibri" w:eastAsiaTheme="minorEastAsia" w:hAnsi="Calibri" w:cs="Calibri"/>
          <w:sz w:val="24"/>
          <w:szCs w:val="24"/>
          <w:shd w:val="clear" w:color="auto" w:fill="D9D9D9" w:themeFill="background1" w:themeFillShade="D9"/>
          <w:lang w:eastAsia="zh-CN"/>
        </w:rPr>
      </w:pPr>
    </w:p>
    <w:p w14:paraId="722BED0B" w14:textId="1A31B3BD" w:rsidR="00A15941" w:rsidRDefault="00A15941" w:rsidP="007D73DC">
      <w:pPr>
        <w:rPr>
          <w:rFonts w:ascii="Calibri" w:eastAsiaTheme="minorEastAsia" w:hAnsi="Calibri" w:cs="Calibri"/>
          <w:sz w:val="24"/>
          <w:szCs w:val="24"/>
          <w:shd w:val="clear" w:color="auto" w:fill="D9D9D9" w:themeFill="background1" w:themeFillShade="D9"/>
          <w:lang w:eastAsia="zh-CN"/>
        </w:rPr>
      </w:pPr>
    </w:p>
    <w:p w14:paraId="7FC90D22" w14:textId="77777777" w:rsidR="00A15941" w:rsidRDefault="00A15941" w:rsidP="007D73DC">
      <w:pPr>
        <w:rPr>
          <w:rFonts w:ascii="Calibri" w:eastAsiaTheme="minorEastAsia" w:hAnsi="Calibri" w:cs="Calibri"/>
          <w:sz w:val="24"/>
          <w:szCs w:val="24"/>
          <w:shd w:val="clear" w:color="auto" w:fill="D9D9D9" w:themeFill="background1" w:themeFillShade="D9"/>
          <w:lang w:eastAsia="zh-CN"/>
        </w:rPr>
      </w:pPr>
    </w:p>
    <w:p w14:paraId="70CCC223" w14:textId="77777777" w:rsidR="00E62D1C" w:rsidRDefault="00E62D1C" w:rsidP="007D73DC">
      <w:pPr>
        <w:rPr>
          <w:rFonts w:ascii="Calibri" w:eastAsiaTheme="minorEastAsia" w:hAnsi="Calibri" w:cs="Calibri"/>
          <w:sz w:val="24"/>
          <w:szCs w:val="24"/>
          <w:shd w:val="clear" w:color="auto" w:fill="D9D9D9" w:themeFill="background1" w:themeFillShade="D9"/>
          <w:lang w:eastAsia="zh-CN"/>
        </w:rPr>
      </w:pPr>
    </w:p>
    <w:p w14:paraId="4D3F814F" w14:textId="77777777" w:rsidR="00E62D1C" w:rsidRPr="00A9361A" w:rsidRDefault="00E62D1C" w:rsidP="00E62D1C">
      <w:pPr>
        <w:rPr>
          <w:rFonts w:ascii="Calibri" w:eastAsiaTheme="minorEastAsia" w:hAnsi="Calibri" w:cs="Calibri"/>
          <w:sz w:val="24"/>
          <w:szCs w:val="24"/>
          <w:shd w:val="clear" w:color="auto" w:fill="D9D9D9" w:themeFill="background1" w:themeFillShade="D9"/>
          <w:lang w:eastAsia="zh-CN"/>
        </w:rPr>
      </w:pPr>
      <w:r>
        <w:rPr>
          <w:rFonts w:ascii="Calibri" w:eastAsiaTheme="minorEastAsia" w:hAnsi="Calibri" w:cs="Calibri"/>
          <w:sz w:val="24"/>
          <w:szCs w:val="24"/>
          <w:shd w:val="clear" w:color="auto" w:fill="D9D9D9" w:themeFill="background1" w:themeFillShade="D9"/>
          <w:lang w:eastAsia="zh-CN"/>
        </w:rPr>
        <w:lastRenderedPageBreak/>
        <w:t>November 2019</w:t>
      </w:r>
      <w:r w:rsidRPr="00A9361A">
        <w:rPr>
          <w:rFonts w:ascii="Calibri" w:eastAsiaTheme="minorEastAsia" w:hAnsi="Calibri" w:cs="Calibri" w:hint="eastAsia"/>
          <w:sz w:val="24"/>
          <w:szCs w:val="24"/>
          <w:shd w:val="clear" w:color="auto" w:fill="D9D9D9" w:themeFill="background1" w:themeFillShade="D9"/>
          <w:lang w:eastAsia="zh-CN"/>
        </w:rPr>
        <w:t xml:space="preserve"> </w:t>
      </w:r>
      <w:r w:rsidRPr="00A9361A">
        <w:rPr>
          <w:rFonts w:ascii="Calibri" w:eastAsiaTheme="minorEastAsia" w:hAnsi="Calibri" w:cs="Calibri"/>
          <w:sz w:val="24"/>
          <w:szCs w:val="24"/>
          <w:shd w:val="clear" w:color="auto" w:fill="D9D9D9" w:themeFill="background1" w:themeFillShade="D9"/>
          <w:lang w:eastAsia="zh-CN"/>
        </w:rPr>
        <w:t>–</w:t>
      </w:r>
      <w:r w:rsidRPr="00A9361A">
        <w:rPr>
          <w:rFonts w:ascii="Calibri" w:eastAsiaTheme="minorEastAsia" w:hAnsi="Calibri" w:cs="Calibri" w:hint="eastAsia"/>
          <w:sz w:val="24"/>
          <w:szCs w:val="24"/>
          <w:shd w:val="clear" w:color="auto" w:fill="D9D9D9" w:themeFill="background1" w:themeFillShade="D9"/>
          <w:lang w:eastAsia="zh-CN"/>
        </w:rPr>
        <w:t xml:space="preserve"> </w:t>
      </w:r>
      <w:r>
        <w:rPr>
          <w:rFonts w:ascii="Calibri" w:eastAsiaTheme="minorEastAsia" w:hAnsi="Calibri" w:cs="Calibri"/>
          <w:sz w:val="24"/>
          <w:szCs w:val="24"/>
          <w:shd w:val="clear" w:color="auto" w:fill="D9D9D9" w:themeFill="background1" w:themeFillShade="D9"/>
          <w:lang w:eastAsia="zh-CN"/>
        </w:rPr>
        <w:t>May 2019</w:t>
      </w:r>
    </w:p>
    <w:p w14:paraId="185083A7" w14:textId="77777777" w:rsidR="00E62D1C" w:rsidRPr="008D556D" w:rsidRDefault="00E62D1C" w:rsidP="00E62D1C">
      <w:pPr>
        <w:rPr>
          <w:rFonts w:ascii="Calibri" w:eastAsiaTheme="minorEastAsia" w:hAnsi="Calibri" w:cs="Calibri"/>
          <w:b/>
          <w:lang w:eastAsia="zh-CN"/>
        </w:rPr>
      </w:pPr>
      <w:r>
        <w:rPr>
          <w:rFonts w:ascii="Calibri" w:eastAsiaTheme="minorEastAsia" w:hAnsi="Calibri" w:cs="Calibri"/>
          <w:b/>
          <w:lang w:eastAsia="zh-CN"/>
        </w:rPr>
        <w:t>KML Freight LLC – Part time Driver and Home Mover</w:t>
      </w:r>
    </w:p>
    <w:p w14:paraId="63D749E0" w14:textId="77777777" w:rsidR="00E62D1C" w:rsidRDefault="00E62D1C" w:rsidP="00E62D1C">
      <w:pPr>
        <w:rPr>
          <w:rFonts w:ascii="Calibri" w:eastAsiaTheme="minorEastAsia" w:hAnsi="Calibri" w:cs="Calibri"/>
          <w:sz w:val="24"/>
          <w:szCs w:val="24"/>
          <w:lang w:eastAsia="zh-CN"/>
        </w:rPr>
      </w:pPr>
      <w:r w:rsidRPr="4282C4E0">
        <w:rPr>
          <w:rFonts w:ascii="Calibri" w:eastAsiaTheme="minorEastAsia" w:hAnsi="Calibri" w:cs="Calibri"/>
          <w:lang w:eastAsia="zh-CN"/>
        </w:rPr>
        <w:t>- Drove as a Delivery Driver/Mover and Brand Ambassador representative</w:t>
      </w:r>
    </w:p>
    <w:p w14:paraId="5539F6A8" w14:textId="77777777" w:rsidR="00E62D1C" w:rsidRDefault="00E62D1C" w:rsidP="00E62D1C">
      <w:pPr>
        <w:ind w:firstLine="720"/>
        <w:rPr>
          <w:rFonts w:ascii="Calibri" w:eastAsiaTheme="minorEastAsia" w:hAnsi="Calibri" w:cs="Calibri"/>
          <w:sz w:val="24"/>
          <w:szCs w:val="24"/>
          <w:lang w:eastAsia="zh-CN"/>
        </w:rPr>
      </w:pPr>
      <w:r w:rsidRPr="6243D504">
        <w:rPr>
          <w:rFonts w:ascii="Calibri" w:eastAsiaTheme="minorEastAsia" w:hAnsi="Calibri" w:cs="Calibri"/>
          <w:lang w:eastAsia="zh-CN"/>
        </w:rPr>
        <w:t>As a delivery driver and Mover, I represented the brand with high quality support and skill, continually utilizing my background in Sales, Customer service, Delivery and mover specializations, and leadership.</w:t>
      </w:r>
    </w:p>
    <w:p w14:paraId="10C5BB7E" w14:textId="7A40A56F" w:rsidR="00DD2D85" w:rsidRDefault="00DD2D85" w:rsidP="007D73DC">
      <w:pPr>
        <w:rPr>
          <w:rFonts w:ascii="Calibri" w:eastAsiaTheme="minorEastAsia" w:hAnsi="Calibri" w:cs="Calibri"/>
          <w:sz w:val="24"/>
          <w:szCs w:val="24"/>
          <w:shd w:val="clear" w:color="auto" w:fill="D9D9D9" w:themeFill="background1" w:themeFillShade="D9"/>
          <w:lang w:eastAsia="zh-CN"/>
        </w:rPr>
      </w:pPr>
    </w:p>
    <w:p w14:paraId="6D20C7E0" w14:textId="77777777" w:rsidR="002F6338" w:rsidRDefault="002F6338" w:rsidP="007D73DC">
      <w:pPr>
        <w:rPr>
          <w:rFonts w:ascii="Calibri" w:eastAsiaTheme="minorEastAsia" w:hAnsi="Calibri" w:cs="Calibri"/>
          <w:sz w:val="24"/>
          <w:szCs w:val="24"/>
          <w:shd w:val="clear" w:color="auto" w:fill="D9D9D9" w:themeFill="background1" w:themeFillShade="D9"/>
          <w:lang w:eastAsia="zh-CN"/>
        </w:rPr>
      </w:pPr>
    </w:p>
    <w:p w14:paraId="1135B1B6" w14:textId="0E28EF6C" w:rsidR="007D73DC" w:rsidRPr="008D556D" w:rsidRDefault="007D73DC" w:rsidP="007D73DC">
      <w:pPr>
        <w:rPr>
          <w:rFonts w:ascii="Calibri" w:eastAsiaTheme="minorEastAsia" w:hAnsi="Calibri" w:cs="Calibri"/>
          <w:sz w:val="24"/>
          <w:szCs w:val="24"/>
          <w:shd w:val="clear" w:color="auto" w:fill="D9D9D9" w:themeFill="background1" w:themeFillShade="D9"/>
          <w:lang w:eastAsia="zh-CN"/>
        </w:rPr>
      </w:pPr>
      <w:r>
        <w:rPr>
          <w:rFonts w:ascii="Calibri" w:eastAsiaTheme="minorEastAsia" w:hAnsi="Calibri" w:cs="Calibri"/>
          <w:sz w:val="24"/>
          <w:szCs w:val="24"/>
          <w:shd w:val="clear" w:color="auto" w:fill="D9D9D9" w:themeFill="background1" w:themeFillShade="D9"/>
          <w:lang w:eastAsia="zh-CN"/>
        </w:rPr>
        <w:t xml:space="preserve">January 2017 </w:t>
      </w:r>
      <w:r w:rsidRPr="008D556D">
        <w:rPr>
          <w:rFonts w:ascii="Calibri" w:eastAsiaTheme="minorEastAsia" w:hAnsi="Calibri" w:cs="Calibri"/>
          <w:sz w:val="24"/>
          <w:szCs w:val="24"/>
          <w:shd w:val="clear" w:color="auto" w:fill="D9D9D9" w:themeFill="background1" w:themeFillShade="D9"/>
          <w:lang w:eastAsia="zh-CN"/>
        </w:rPr>
        <w:t>–</w:t>
      </w:r>
      <w:r w:rsidRPr="008D556D">
        <w:rPr>
          <w:rFonts w:ascii="Calibri" w:eastAsiaTheme="minorEastAsia" w:hAnsi="Calibri" w:cs="Calibri" w:hint="eastAsia"/>
          <w:sz w:val="24"/>
          <w:szCs w:val="24"/>
          <w:shd w:val="clear" w:color="auto" w:fill="D9D9D9" w:themeFill="background1" w:themeFillShade="D9"/>
          <w:lang w:eastAsia="zh-CN"/>
        </w:rPr>
        <w:t xml:space="preserve"> September 2015</w:t>
      </w:r>
    </w:p>
    <w:p w14:paraId="53EF3C07" w14:textId="77777777" w:rsidR="007D73DC" w:rsidRPr="008D556D" w:rsidRDefault="007D73DC" w:rsidP="007D73DC">
      <w:pPr>
        <w:rPr>
          <w:rFonts w:ascii="Calibri" w:eastAsiaTheme="minorEastAsia" w:hAnsi="Calibri" w:cs="Calibri"/>
          <w:b/>
          <w:lang w:eastAsia="zh-CN"/>
        </w:rPr>
      </w:pPr>
      <w:r>
        <w:rPr>
          <w:rFonts w:ascii="Calibri" w:eastAsiaTheme="minorEastAsia" w:hAnsi="Calibri" w:cs="Calibri" w:hint="eastAsia"/>
          <w:b/>
          <w:lang w:eastAsia="zh-CN"/>
        </w:rPr>
        <w:t xml:space="preserve">SDL </w:t>
      </w:r>
      <w:r w:rsidRPr="008D556D">
        <w:rPr>
          <w:rFonts w:ascii="Calibri" w:eastAsiaTheme="minorEastAsia" w:hAnsi="Calibri" w:cs="Calibri" w:hint="eastAsia"/>
          <w:b/>
          <w:lang w:eastAsia="zh-CN"/>
        </w:rPr>
        <w:t>(Beijing, China)</w:t>
      </w:r>
      <w:r>
        <w:rPr>
          <w:rFonts w:ascii="Calibri" w:eastAsiaTheme="minorEastAsia" w:hAnsi="Calibri" w:cs="Calibri"/>
          <w:b/>
          <w:lang w:eastAsia="zh-CN"/>
        </w:rPr>
        <w:t xml:space="preserve"> – Part Time </w:t>
      </w:r>
      <w:r w:rsidRPr="008D556D">
        <w:rPr>
          <w:rFonts w:ascii="Calibri" w:eastAsiaTheme="minorEastAsia" w:hAnsi="Calibri" w:cs="Calibri" w:hint="eastAsia"/>
          <w:b/>
          <w:lang w:eastAsia="zh-CN"/>
        </w:rPr>
        <w:t xml:space="preserve">Web/Mobile </w:t>
      </w:r>
      <w:r>
        <w:rPr>
          <w:rFonts w:ascii="Calibri" w:eastAsiaTheme="minorEastAsia" w:hAnsi="Calibri" w:cs="Calibri" w:hint="eastAsia"/>
          <w:b/>
          <w:lang w:eastAsia="zh-CN"/>
        </w:rPr>
        <w:t xml:space="preserve">English </w:t>
      </w:r>
      <w:r>
        <w:rPr>
          <w:rFonts w:ascii="Calibri" w:eastAsiaTheme="minorEastAsia" w:hAnsi="Calibri" w:cs="Calibri"/>
          <w:b/>
          <w:lang w:eastAsia="zh-CN"/>
        </w:rPr>
        <w:t>L</w:t>
      </w:r>
      <w:r>
        <w:rPr>
          <w:rFonts w:ascii="Calibri" w:eastAsiaTheme="minorEastAsia" w:hAnsi="Calibri" w:cs="Calibri" w:hint="eastAsia"/>
          <w:b/>
          <w:lang w:eastAsia="zh-CN"/>
        </w:rPr>
        <w:t xml:space="preserve">ocalization Tester </w:t>
      </w:r>
      <w:r>
        <w:rPr>
          <w:rFonts w:ascii="Calibri" w:eastAsiaTheme="minorEastAsia" w:hAnsi="Calibri" w:cs="Calibri"/>
          <w:b/>
          <w:lang w:eastAsia="zh-CN"/>
        </w:rPr>
        <w:t xml:space="preserve"> </w:t>
      </w:r>
    </w:p>
    <w:p w14:paraId="1BDEB921" w14:textId="1307D4A3" w:rsidR="007D73DC" w:rsidRDefault="007D73DC" w:rsidP="007D73DC">
      <w:pPr>
        <w:rPr>
          <w:rFonts w:ascii="Calibri" w:eastAsiaTheme="minorEastAsia" w:hAnsi="Calibri" w:cs="Calibri"/>
          <w:lang w:eastAsia="zh-CN"/>
        </w:rPr>
      </w:pPr>
      <w:r>
        <w:rPr>
          <w:rFonts w:ascii="Calibri" w:eastAsiaTheme="minorEastAsia" w:hAnsi="Calibri" w:cs="Calibri" w:hint="eastAsia"/>
          <w:lang w:eastAsia="zh-CN"/>
        </w:rPr>
        <w:t>- Tested Web</w:t>
      </w:r>
      <w:r w:rsidR="00D15BFC">
        <w:rPr>
          <w:rFonts w:ascii="Calibri" w:eastAsiaTheme="minorEastAsia" w:hAnsi="Calibri" w:cs="Calibri"/>
          <w:lang w:eastAsia="zh-CN"/>
        </w:rPr>
        <w:t>,</w:t>
      </w:r>
      <w:r>
        <w:rPr>
          <w:rFonts w:ascii="Calibri" w:eastAsiaTheme="minorEastAsia" w:hAnsi="Calibri" w:cs="Calibri" w:hint="eastAsia"/>
          <w:lang w:eastAsia="zh-CN"/>
        </w:rPr>
        <w:t xml:space="preserve"> Mobile</w:t>
      </w:r>
      <w:r w:rsidR="00D15BFC">
        <w:rPr>
          <w:rFonts w:ascii="Calibri" w:eastAsiaTheme="minorEastAsia" w:hAnsi="Calibri" w:cs="Calibri"/>
          <w:lang w:eastAsia="zh-CN"/>
        </w:rPr>
        <w:t>, and Hardware</w:t>
      </w:r>
      <w:r>
        <w:rPr>
          <w:rFonts w:ascii="Calibri" w:eastAsiaTheme="minorEastAsia" w:hAnsi="Calibri" w:cs="Calibri" w:hint="eastAsia"/>
          <w:lang w:eastAsia="zh-CN"/>
        </w:rPr>
        <w:t xml:space="preserve"> platforms for upcoming US</w:t>
      </w:r>
      <w:r w:rsidR="00D15BFC">
        <w:rPr>
          <w:rFonts w:ascii="Calibri" w:eastAsiaTheme="minorEastAsia" w:hAnsi="Calibri" w:cs="Calibri"/>
          <w:lang w:eastAsia="zh-CN"/>
        </w:rPr>
        <w:t>/ Worldwide</w:t>
      </w:r>
      <w:r>
        <w:rPr>
          <w:rFonts w:ascii="Calibri" w:eastAsiaTheme="minorEastAsia" w:hAnsi="Calibri" w:cs="Calibri" w:hint="eastAsia"/>
          <w:lang w:eastAsia="zh-CN"/>
        </w:rPr>
        <w:t xml:space="preserve"> product launches</w:t>
      </w:r>
    </w:p>
    <w:p w14:paraId="4A70DFA2" w14:textId="6C632FB3" w:rsidR="007D73DC" w:rsidRDefault="007D73DC" w:rsidP="007D73DC">
      <w:pPr>
        <w:ind w:left="720"/>
        <w:rPr>
          <w:rFonts w:ascii="Calibri" w:eastAsiaTheme="minorEastAsia" w:hAnsi="Calibri" w:cs="Calibri"/>
          <w:lang w:eastAsia="zh-CN"/>
        </w:rPr>
      </w:pPr>
      <w:r>
        <w:rPr>
          <w:rFonts w:ascii="Calibri" w:eastAsiaTheme="minorEastAsia" w:hAnsi="Calibri" w:cs="Calibri" w:hint="eastAsia"/>
          <w:lang w:eastAsia="zh-CN"/>
        </w:rPr>
        <w:t>As a</w:t>
      </w:r>
      <w:r w:rsidR="0039703F">
        <w:rPr>
          <w:rFonts w:ascii="Calibri" w:eastAsiaTheme="minorEastAsia" w:hAnsi="Calibri" w:cs="Calibri"/>
          <w:lang w:eastAsia="zh-CN"/>
        </w:rPr>
        <w:t>n</w:t>
      </w:r>
      <w:r>
        <w:rPr>
          <w:rFonts w:ascii="Calibri" w:eastAsiaTheme="minorEastAsia" w:hAnsi="Calibri" w:cs="Calibri" w:hint="eastAsia"/>
          <w:lang w:eastAsia="zh-CN"/>
        </w:rPr>
        <w:t xml:space="preserve"> English localization tester at SDL, the duties assigned were directly related to the English localization process and analysis. Tasks included proofreading, comprehension, and editing of written English as to increase the system</w:t>
      </w:r>
      <w:r>
        <w:rPr>
          <w:rFonts w:ascii="Calibri" w:eastAsiaTheme="minorEastAsia" w:hAnsi="Calibri" w:cs="Calibri"/>
          <w:lang w:eastAsia="zh-CN"/>
        </w:rPr>
        <w:t>’</w:t>
      </w:r>
      <w:r>
        <w:rPr>
          <w:rFonts w:ascii="Calibri" w:eastAsiaTheme="minorEastAsia" w:hAnsi="Calibri" w:cs="Calibri" w:hint="eastAsia"/>
          <w:lang w:eastAsia="zh-CN"/>
        </w:rPr>
        <w:t xml:space="preserve">s impact on end-user functionality. </w:t>
      </w:r>
    </w:p>
    <w:p w14:paraId="67402FFA" w14:textId="77777777" w:rsidR="007D73DC" w:rsidRDefault="007D73DC" w:rsidP="007D73DC">
      <w:pPr>
        <w:rPr>
          <w:rFonts w:ascii="Calibri" w:eastAsiaTheme="minorEastAsia" w:hAnsi="Calibri" w:cs="Calibri"/>
          <w:lang w:eastAsia="zh-CN"/>
        </w:rPr>
      </w:pPr>
      <w:r>
        <w:rPr>
          <w:rFonts w:ascii="Calibri" w:eastAsiaTheme="minorEastAsia" w:hAnsi="Calibri" w:cs="Calibri" w:hint="eastAsia"/>
          <w:lang w:eastAsia="zh-CN"/>
        </w:rPr>
        <w:t>- Worked independently and assisted the Lead Engineer when needed</w:t>
      </w:r>
    </w:p>
    <w:p w14:paraId="247D79C4" w14:textId="7E1C7CB7" w:rsidR="007D73DC" w:rsidRDefault="007D73DC" w:rsidP="007D73DC">
      <w:pPr>
        <w:ind w:left="720"/>
        <w:rPr>
          <w:rFonts w:ascii="Calibri" w:eastAsiaTheme="minorEastAsia" w:hAnsi="Calibri" w:cs="Calibri"/>
          <w:lang w:eastAsia="zh-CN"/>
        </w:rPr>
      </w:pPr>
      <w:r>
        <w:rPr>
          <w:rFonts w:ascii="Calibri" w:eastAsiaTheme="minorEastAsia" w:hAnsi="Calibri" w:cs="Calibri" w:hint="eastAsia"/>
          <w:lang w:eastAsia="zh-CN"/>
        </w:rPr>
        <w:t xml:space="preserve">As a language localization tester, I became </w:t>
      </w:r>
      <w:r w:rsidR="00571C85">
        <w:rPr>
          <w:rFonts w:ascii="Calibri" w:eastAsiaTheme="minorEastAsia" w:hAnsi="Calibri" w:cs="Calibri"/>
          <w:lang w:eastAsia="zh-CN"/>
        </w:rPr>
        <w:t>adjusted</w:t>
      </w:r>
      <w:r>
        <w:rPr>
          <w:rFonts w:ascii="Calibri" w:eastAsiaTheme="minorEastAsia" w:hAnsi="Calibri" w:cs="Calibri" w:hint="eastAsia"/>
          <w:lang w:eastAsia="zh-CN"/>
        </w:rPr>
        <w:t xml:space="preserve"> to working independently and staying motivated throughout all projects. Duties assigned came with a required level of self-motivation, as most tasks were performed independently and then reported to the default reporting software. At times throughout the reporting process, the immediate supervisor would be informed of any questions or concerns that I had.</w:t>
      </w:r>
    </w:p>
    <w:p w14:paraId="7CB515E9" w14:textId="77777777" w:rsidR="007D73DC" w:rsidRDefault="007D73DC" w:rsidP="007D73DC">
      <w:pPr>
        <w:rPr>
          <w:rFonts w:ascii="Calibri" w:eastAsiaTheme="minorEastAsia" w:hAnsi="Calibri" w:cs="Calibri"/>
          <w:lang w:eastAsia="zh-CN"/>
        </w:rPr>
      </w:pPr>
      <w:r>
        <w:rPr>
          <w:rFonts w:ascii="Calibri" w:eastAsiaTheme="minorEastAsia" w:hAnsi="Calibri" w:cs="Calibri" w:hint="eastAsia"/>
          <w:lang w:eastAsia="zh-CN"/>
        </w:rPr>
        <w:t xml:space="preserve">- Used JIRA bug reporting software </w:t>
      </w:r>
    </w:p>
    <w:p w14:paraId="4A169750" w14:textId="77777777" w:rsidR="007D73DC" w:rsidRPr="0035047F" w:rsidRDefault="007D73DC" w:rsidP="007D73DC">
      <w:pPr>
        <w:ind w:left="720"/>
        <w:rPr>
          <w:rFonts w:ascii="Calibri" w:eastAsiaTheme="minorEastAsia" w:hAnsi="Calibri" w:cs="Calibri"/>
          <w:lang w:eastAsia="zh-CN"/>
        </w:rPr>
      </w:pPr>
      <w:r>
        <w:rPr>
          <w:rFonts w:ascii="Calibri" w:eastAsiaTheme="minorEastAsia" w:hAnsi="Calibri" w:cs="Calibri" w:hint="eastAsia"/>
          <w:lang w:eastAsia="zh-CN"/>
        </w:rPr>
        <w:t>During the localization process, reporting issues about the system being tested were conducted through the online JIRA reporting software. Over time, I became acclimated with the system and I am currently familiar with most, if not all, areas of the software for reporting issues, communicating with others, and logging necessary information.</w:t>
      </w:r>
    </w:p>
    <w:p w14:paraId="5FB7A1B7" w14:textId="77777777" w:rsidR="00210382" w:rsidRDefault="00210382" w:rsidP="00210382">
      <w:pPr>
        <w:rPr>
          <w:rFonts w:ascii="Calibri" w:eastAsiaTheme="minorEastAsia" w:hAnsi="Calibri" w:cs="Calibri"/>
          <w:lang w:eastAsia="zh-CN"/>
        </w:rPr>
      </w:pPr>
    </w:p>
    <w:p w14:paraId="22C3D887" w14:textId="77777777" w:rsidR="002A7EB0" w:rsidRPr="008D556D" w:rsidRDefault="002A7EB0" w:rsidP="002A7EB0">
      <w:pPr>
        <w:rPr>
          <w:rFonts w:ascii="Calibri" w:eastAsiaTheme="minorEastAsia" w:hAnsi="Calibri" w:cs="Calibri"/>
          <w:sz w:val="24"/>
          <w:szCs w:val="24"/>
          <w:shd w:val="clear" w:color="auto" w:fill="D9D9D9" w:themeFill="background1" w:themeFillShade="D9"/>
          <w:lang w:eastAsia="zh-CN"/>
        </w:rPr>
      </w:pPr>
      <w:r>
        <w:rPr>
          <w:rFonts w:ascii="Calibri" w:eastAsiaTheme="minorEastAsia" w:hAnsi="Calibri" w:cs="Calibri"/>
          <w:sz w:val="24"/>
          <w:szCs w:val="24"/>
          <w:shd w:val="clear" w:color="auto" w:fill="D9D9D9" w:themeFill="background1" w:themeFillShade="D9"/>
          <w:lang w:eastAsia="zh-CN"/>
        </w:rPr>
        <w:t xml:space="preserve">January 2017 </w:t>
      </w:r>
      <w:r w:rsidRPr="008D556D">
        <w:rPr>
          <w:rFonts w:ascii="Calibri" w:eastAsiaTheme="minorEastAsia" w:hAnsi="Calibri" w:cs="Calibri"/>
          <w:sz w:val="24"/>
          <w:szCs w:val="24"/>
          <w:shd w:val="clear" w:color="auto" w:fill="D9D9D9" w:themeFill="background1" w:themeFillShade="D9"/>
          <w:lang w:eastAsia="zh-CN"/>
        </w:rPr>
        <w:t>–</w:t>
      </w:r>
      <w:r>
        <w:rPr>
          <w:rFonts w:ascii="Calibri" w:eastAsiaTheme="minorEastAsia" w:hAnsi="Calibri" w:cs="Calibri" w:hint="eastAsia"/>
          <w:sz w:val="24"/>
          <w:szCs w:val="24"/>
          <w:shd w:val="clear" w:color="auto" w:fill="D9D9D9" w:themeFill="background1" w:themeFillShade="D9"/>
          <w:lang w:eastAsia="zh-CN"/>
        </w:rPr>
        <w:t xml:space="preserve"> </w:t>
      </w:r>
      <w:r>
        <w:rPr>
          <w:rFonts w:ascii="Calibri" w:eastAsiaTheme="minorEastAsia" w:hAnsi="Calibri" w:cs="Calibri"/>
          <w:sz w:val="24"/>
          <w:szCs w:val="24"/>
          <w:shd w:val="clear" w:color="auto" w:fill="D9D9D9" w:themeFill="background1" w:themeFillShade="D9"/>
          <w:lang w:eastAsia="zh-CN"/>
        </w:rPr>
        <w:t>December 2015</w:t>
      </w:r>
    </w:p>
    <w:p w14:paraId="4E566DDC" w14:textId="77777777" w:rsidR="002A7EB0" w:rsidRPr="008D556D" w:rsidRDefault="002A7EB0" w:rsidP="002A7EB0">
      <w:pPr>
        <w:rPr>
          <w:rFonts w:ascii="Calibri" w:eastAsiaTheme="minorEastAsia" w:hAnsi="Calibri" w:cs="Calibri"/>
          <w:b/>
          <w:lang w:eastAsia="zh-CN"/>
        </w:rPr>
      </w:pPr>
      <w:r>
        <w:rPr>
          <w:rFonts w:ascii="Calibri" w:eastAsiaTheme="minorEastAsia" w:hAnsi="Calibri" w:cs="Calibri"/>
          <w:b/>
          <w:lang w:eastAsia="zh-CN"/>
        </w:rPr>
        <w:t>Pactera T</w:t>
      </w:r>
      <w:r w:rsidR="005656EC">
        <w:rPr>
          <w:rFonts w:ascii="Calibri" w:eastAsiaTheme="minorEastAsia" w:hAnsi="Calibri" w:cs="Calibri"/>
          <w:b/>
          <w:lang w:eastAsia="zh-CN"/>
        </w:rPr>
        <w:t xml:space="preserve">echnology International, Ltd. – </w:t>
      </w:r>
      <w:r>
        <w:rPr>
          <w:rFonts w:ascii="Calibri" w:eastAsiaTheme="minorEastAsia" w:hAnsi="Calibri" w:cs="Calibri"/>
          <w:b/>
          <w:lang w:eastAsia="zh-CN"/>
        </w:rPr>
        <w:t>Contract Project assistant</w:t>
      </w:r>
    </w:p>
    <w:p w14:paraId="64C18150" w14:textId="77777777" w:rsidR="002A7EB0" w:rsidRPr="000831F7" w:rsidRDefault="002A7EB0" w:rsidP="002A7EB0">
      <w:pPr>
        <w:rPr>
          <w:rFonts w:ascii="Calibri" w:eastAsiaTheme="minorEastAsia" w:hAnsi="Calibri" w:cs="Calibri"/>
          <w:lang w:eastAsia="zh-CN"/>
        </w:rPr>
      </w:pPr>
      <w:r>
        <w:rPr>
          <w:rFonts w:ascii="Calibri" w:eastAsiaTheme="minorEastAsia" w:hAnsi="Calibri" w:cs="Calibri" w:hint="eastAsia"/>
          <w:lang w:eastAsia="zh-CN"/>
        </w:rPr>
        <w:t xml:space="preserve">- </w:t>
      </w:r>
      <w:r>
        <w:rPr>
          <w:rFonts w:ascii="Calibri" w:eastAsiaTheme="minorEastAsia" w:hAnsi="Calibri" w:cs="Calibri"/>
          <w:lang w:eastAsia="zh-CN"/>
        </w:rPr>
        <w:t>Pro</w:t>
      </w:r>
      <w:r w:rsidR="00213345">
        <w:rPr>
          <w:rFonts w:ascii="Calibri" w:eastAsiaTheme="minorEastAsia" w:hAnsi="Calibri" w:cs="Calibri"/>
          <w:lang w:eastAsia="zh-CN"/>
        </w:rPr>
        <w:t>ject ass</w:t>
      </w:r>
      <w:r w:rsidR="005656EC">
        <w:rPr>
          <w:rFonts w:ascii="Calibri" w:eastAsiaTheme="minorEastAsia" w:hAnsi="Calibri" w:cs="Calibri"/>
          <w:lang w:eastAsia="zh-CN"/>
        </w:rPr>
        <w:t>istant and localization tester/</w:t>
      </w:r>
      <w:r w:rsidR="00213345">
        <w:rPr>
          <w:rFonts w:ascii="Calibri" w:eastAsiaTheme="minorEastAsia" w:hAnsi="Calibri" w:cs="Calibri"/>
          <w:lang w:eastAsia="zh-CN"/>
        </w:rPr>
        <w:t>analyzer</w:t>
      </w:r>
    </w:p>
    <w:p w14:paraId="6E8AC595" w14:textId="77777777" w:rsidR="007D73DC" w:rsidRDefault="00213345" w:rsidP="00213345">
      <w:pPr>
        <w:ind w:left="720"/>
        <w:rPr>
          <w:rFonts w:ascii="Calibri" w:eastAsiaTheme="minorEastAsia" w:hAnsi="Calibri" w:cs="Calibri"/>
          <w:sz w:val="24"/>
          <w:szCs w:val="24"/>
          <w:shd w:val="clear" w:color="auto" w:fill="D9D9D9" w:themeFill="background1" w:themeFillShade="D9"/>
          <w:lang w:eastAsia="zh-CN"/>
        </w:rPr>
      </w:pPr>
      <w:r>
        <w:rPr>
          <w:rFonts w:ascii="Calibri" w:eastAsiaTheme="minorEastAsia" w:hAnsi="Calibri" w:cs="Calibri"/>
          <w:lang w:eastAsia="zh-CN"/>
        </w:rPr>
        <w:t>Worked as a contracted assistant working on various pr</w:t>
      </w:r>
      <w:r w:rsidR="00CE07E6">
        <w:rPr>
          <w:rFonts w:ascii="Calibri" w:eastAsiaTheme="minorEastAsia" w:hAnsi="Calibri" w:cs="Calibri"/>
          <w:lang w:eastAsia="zh-CN"/>
        </w:rPr>
        <w:t>ojects ranging from speech reco</w:t>
      </w:r>
      <w:r>
        <w:rPr>
          <w:rFonts w:ascii="Calibri" w:eastAsiaTheme="minorEastAsia" w:hAnsi="Calibri" w:cs="Calibri"/>
          <w:lang w:eastAsia="zh-CN"/>
        </w:rPr>
        <w:t>gnition to language localization for companies such as Sony, Microsoft, and others</w:t>
      </w:r>
    </w:p>
    <w:p w14:paraId="6CCFF697" w14:textId="77777777" w:rsidR="007D73DC" w:rsidRPr="008D556D" w:rsidRDefault="007D73DC" w:rsidP="007D73DC">
      <w:pPr>
        <w:rPr>
          <w:rFonts w:ascii="Calibri" w:eastAsiaTheme="minorEastAsia" w:hAnsi="Calibri" w:cs="Calibri"/>
          <w:sz w:val="24"/>
          <w:szCs w:val="24"/>
          <w:shd w:val="clear" w:color="auto" w:fill="D9D9D9" w:themeFill="background1" w:themeFillShade="D9"/>
          <w:lang w:eastAsia="zh-CN"/>
        </w:rPr>
      </w:pPr>
      <w:r w:rsidRPr="008D556D">
        <w:rPr>
          <w:rFonts w:ascii="Calibri" w:eastAsiaTheme="minorEastAsia" w:hAnsi="Calibri" w:cs="Calibri" w:hint="eastAsia"/>
          <w:sz w:val="24"/>
          <w:szCs w:val="24"/>
          <w:shd w:val="clear" w:color="auto" w:fill="D9D9D9" w:themeFill="background1" w:themeFillShade="D9"/>
          <w:lang w:eastAsia="zh-CN"/>
        </w:rPr>
        <w:lastRenderedPageBreak/>
        <w:t>June 2015</w:t>
      </w:r>
      <w:r w:rsidRPr="008D556D">
        <w:rPr>
          <w:rFonts w:ascii="Calibri" w:eastAsiaTheme="minorEastAsia" w:hAnsi="Calibri" w:cs="Calibri"/>
          <w:sz w:val="24"/>
          <w:szCs w:val="24"/>
          <w:shd w:val="clear" w:color="auto" w:fill="D9D9D9" w:themeFill="background1" w:themeFillShade="D9"/>
          <w:lang w:eastAsia="zh-CN"/>
        </w:rPr>
        <w:t>–</w:t>
      </w:r>
      <w:r w:rsidRPr="008D556D">
        <w:rPr>
          <w:rFonts w:ascii="Calibri" w:eastAsiaTheme="minorEastAsia" w:hAnsi="Calibri" w:cs="Calibri" w:hint="eastAsia"/>
          <w:sz w:val="24"/>
          <w:szCs w:val="24"/>
          <w:shd w:val="clear" w:color="auto" w:fill="D9D9D9" w:themeFill="background1" w:themeFillShade="D9"/>
          <w:lang w:eastAsia="zh-CN"/>
        </w:rPr>
        <w:t xml:space="preserve"> November 2014</w:t>
      </w:r>
    </w:p>
    <w:p w14:paraId="0133E6B6" w14:textId="77777777" w:rsidR="007D73DC" w:rsidRPr="008D556D" w:rsidRDefault="007D73DC" w:rsidP="007D73DC">
      <w:pPr>
        <w:rPr>
          <w:rFonts w:ascii="Calibri" w:eastAsiaTheme="minorEastAsia" w:hAnsi="Calibri" w:cs="Calibri"/>
          <w:b/>
          <w:lang w:eastAsia="zh-CN"/>
        </w:rPr>
      </w:pPr>
      <w:proofErr w:type="spellStart"/>
      <w:r w:rsidRPr="008D556D">
        <w:rPr>
          <w:rFonts w:ascii="Calibri" w:eastAsiaTheme="minorEastAsia" w:hAnsi="Calibri" w:cs="Calibri" w:hint="eastAsia"/>
          <w:b/>
          <w:lang w:eastAsia="zh-CN"/>
        </w:rPr>
        <w:t>Baodao</w:t>
      </w:r>
      <w:proofErr w:type="spellEnd"/>
      <w:r w:rsidRPr="008D556D">
        <w:rPr>
          <w:rFonts w:ascii="Calibri" w:eastAsiaTheme="minorEastAsia" w:hAnsi="Calibri" w:cs="Calibri" w:hint="eastAsia"/>
          <w:b/>
          <w:lang w:eastAsia="zh-CN"/>
        </w:rPr>
        <w:t xml:space="preserve"> Theme Park Development Company (Beijing, China)</w:t>
      </w:r>
      <w:r>
        <w:rPr>
          <w:rFonts w:ascii="Calibri" w:eastAsiaTheme="minorEastAsia" w:hAnsi="Calibri" w:cs="Calibri"/>
          <w:b/>
          <w:lang w:eastAsia="zh-CN"/>
        </w:rPr>
        <w:t xml:space="preserve"> – </w:t>
      </w:r>
      <w:r>
        <w:rPr>
          <w:rFonts w:ascii="Calibri" w:eastAsiaTheme="minorEastAsia" w:hAnsi="Calibri" w:cs="Calibri" w:hint="eastAsia"/>
          <w:b/>
          <w:lang w:eastAsia="zh-CN"/>
        </w:rPr>
        <w:t xml:space="preserve">Freelance Agent </w:t>
      </w:r>
    </w:p>
    <w:p w14:paraId="3F267E4D" w14:textId="77777777" w:rsidR="007D73DC" w:rsidRPr="000831F7" w:rsidRDefault="007D73DC" w:rsidP="007D73DC">
      <w:pPr>
        <w:rPr>
          <w:rFonts w:ascii="Calibri" w:eastAsiaTheme="minorEastAsia" w:hAnsi="Calibri" w:cs="Calibri"/>
          <w:lang w:eastAsia="zh-CN"/>
        </w:rPr>
      </w:pPr>
      <w:r>
        <w:rPr>
          <w:rFonts w:ascii="Calibri" w:eastAsiaTheme="minorEastAsia" w:hAnsi="Calibri" w:cs="Calibri" w:hint="eastAsia"/>
          <w:lang w:eastAsia="zh-CN"/>
        </w:rPr>
        <w:t>- International Fundraising Agent for local development company</w:t>
      </w:r>
    </w:p>
    <w:p w14:paraId="42C833EE" w14:textId="77777777" w:rsidR="007D73DC" w:rsidRDefault="007D73DC" w:rsidP="007D73DC">
      <w:pPr>
        <w:ind w:left="720"/>
        <w:rPr>
          <w:rFonts w:ascii="Calibri" w:eastAsiaTheme="minorEastAsia" w:hAnsi="Calibri" w:cs="Calibri"/>
          <w:lang w:eastAsia="zh-CN"/>
        </w:rPr>
      </w:pPr>
      <w:r>
        <w:rPr>
          <w:rFonts w:ascii="Calibri" w:eastAsiaTheme="minorEastAsia" w:hAnsi="Calibri" w:cs="Calibri" w:hint="eastAsia"/>
          <w:lang w:eastAsia="zh-CN"/>
        </w:rPr>
        <w:t xml:space="preserve">Was hired as a freelance financial agent in charge of seeking investment firms that were based internationally for investment funding in a local theme park development company. </w:t>
      </w:r>
    </w:p>
    <w:p w14:paraId="157CFC3E" w14:textId="77777777" w:rsidR="007D73DC" w:rsidRDefault="007D73DC" w:rsidP="007D73DC">
      <w:pPr>
        <w:rPr>
          <w:rFonts w:ascii="Calibri" w:eastAsiaTheme="minorEastAsia" w:hAnsi="Calibri" w:cs="Calibri"/>
          <w:lang w:eastAsia="zh-CN"/>
        </w:rPr>
      </w:pPr>
    </w:p>
    <w:p w14:paraId="1795618F" w14:textId="77777777" w:rsidR="00DD2D85" w:rsidRDefault="00DD2D85" w:rsidP="007D73DC">
      <w:pPr>
        <w:rPr>
          <w:rFonts w:ascii="Calibri" w:eastAsiaTheme="minorEastAsia" w:hAnsi="Calibri" w:cs="Calibri"/>
          <w:sz w:val="24"/>
          <w:szCs w:val="24"/>
          <w:shd w:val="clear" w:color="auto" w:fill="D9D9D9" w:themeFill="background1" w:themeFillShade="D9"/>
          <w:lang w:eastAsia="zh-CN"/>
        </w:rPr>
      </w:pPr>
    </w:p>
    <w:p w14:paraId="76E594A3" w14:textId="309D24B1" w:rsidR="007D73DC" w:rsidRPr="008D556D" w:rsidRDefault="007D73DC" w:rsidP="007D73DC">
      <w:pPr>
        <w:rPr>
          <w:rFonts w:ascii="Calibri" w:eastAsiaTheme="minorEastAsia" w:hAnsi="Calibri" w:cs="Calibri"/>
          <w:sz w:val="24"/>
          <w:szCs w:val="24"/>
          <w:shd w:val="clear" w:color="auto" w:fill="D9D9D9" w:themeFill="background1" w:themeFillShade="D9"/>
          <w:lang w:eastAsia="zh-CN"/>
        </w:rPr>
      </w:pPr>
      <w:r>
        <w:rPr>
          <w:rFonts w:ascii="Calibri" w:eastAsiaTheme="minorEastAsia" w:hAnsi="Calibri" w:cs="Calibri"/>
          <w:sz w:val="24"/>
          <w:szCs w:val="24"/>
          <w:shd w:val="clear" w:color="auto" w:fill="D9D9D9" w:themeFill="background1" w:themeFillShade="D9"/>
          <w:lang w:eastAsia="zh-CN"/>
        </w:rPr>
        <w:t xml:space="preserve">January 2015 – August 2014 </w:t>
      </w:r>
    </w:p>
    <w:p w14:paraId="6084214E" w14:textId="77777777" w:rsidR="007D73DC" w:rsidRDefault="007D73DC" w:rsidP="007D73DC">
      <w:pPr>
        <w:rPr>
          <w:rFonts w:ascii="Calibri" w:eastAsiaTheme="minorEastAsia" w:hAnsi="Calibri" w:cs="Calibri"/>
          <w:b/>
          <w:lang w:eastAsia="zh-CN"/>
        </w:rPr>
      </w:pPr>
      <w:proofErr w:type="spellStart"/>
      <w:r w:rsidRPr="008D556D">
        <w:rPr>
          <w:rFonts w:ascii="Calibri" w:eastAsiaTheme="minorEastAsia" w:hAnsi="Calibri" w:cs="Calibri" w:hint="eastAsia"/>
          <w:b/>
          <w:lang w:eastAsia="zh-CN"/>
        </w:rPr>
        <w:t>iHandySoft</w:t>
      </w:r>
      <w:proofErr w:type="spellEnd"/>
      <w:r w:rsidRPr="008D556D">
        <w:rPr>
          <w:rFonts w:ascii="Calibri" w:eastAsiaTheme="minorEastAsia" w:hAnsi="Calibri" w:cs="Calibri" w:hint="eastAsia"/>
          <w:b/>
          <w:lang w:eastAsia="zh-CN"/>
        </w:rPr>
        <w:t xml:space="preserve"> Mobile Game studio (Beijing, China)</w:t>
      </w:r>
      <w:r>
        <w:rPr>
          <w:rFonts w:ascii="Calibri" w:eastAsiaTheme="minorEastAsia" w:hAnsi="Calibri" w:cs="Calibri"/>
          <w:b/>
          <w:lang w:eastAsia="zh-CN"/>
        </w:rPr>
        <w:t xml:space="preserve"> – </w:t>
      </w:r>
      <w:r w:rsidRPr="008D556D">
        <w:rPr>
          <w:rFonts w:ascii="Calibri" w:eastAsiaTheme="minorEastAsia" w:hAnsi="Calibri" w:cs="Calibri" w:hint="eastAsia"/>
          <w:b/>
          <w:lang w:eastAsia="zh-CN"/>
        </w:rPr>
        <w:t xml:space="preserve">Freelance English Language Localization/Editor </w:t>
      </w:r>
    </w:p>
    <w:p w14:paraId="47FEA359" w14:textId="77777777" w:rsidR="007D73DC" w:rsidRDefault="007D73DC" w:rsidP="007D73DC">
      <w:pPr>
        <w:rPr>
          <w:rFonts w:ascii="Calibri" w:eastAsiaTheme="minorEastAsia" w:hAnsi="Calibri" w:cs="Calibri"/>
          <w:lang w:eastAsia="zh-CN"/>
        </w:rPr>
      </w:pPr>
      <w:r>
        <w:rPr>
          <w:rFonts w:ascii="Calibri" w:eastAsiaTheme="minorEastAsia" w:hAnsi="Calibri" w:cs="Calibri" w:hint="eastAsia"/>
          <w:lang w:eastAsia="zh-CN"/>
        </w:rPr>
        <w:t xml:space="preserve"> - Helped the translators with corrections and editing in English</w:t>
      </w:r>
    </w:p>
    <w:p w14:paraId="0ECD6A65" w14:textId="77777777" w:rsidR="007D73DC" w:rsidRDefault="007D73DC" w:rsidP="007D73DC">
      <w:pPr>
        <w:ind w:left="720"/>
        <w:rPr>
          <w:rFonts w:ascii="Calibri" w:eastAsiaTheme="minorEastAsia" w:hAnsi="Calibri" w:cs="Calibri"/>
          <w:lang w:eastAsia="zh-CN"/>
        </w:rPr>
      </w:pPr>
      <w:r>
        <w:rPr>
          <w:rFonts w:ascii="Calibri" w:eastAsiaTheme="minorEastAsia" w:hAnsi="Calibri" w:cs="Calibri" w:hint="eastAsia"/>
          <w:lang w:eastAsia="zh-CN"/>
        </w:rPr>
        <w:t xml:space="preserve">Freelanced as a localization assistant, specializing in proofreading and editing texts that were to be included in games and media for end-user consumption. </w:t>
      </w:r>
    </w:p>
    <w:p w14:paraId="79776F18" w14:textId="77777777" w:rsidR="007D73DC" w:rsidRDefault="007D73DC" w:rsidP="007D73DC">
      <w:pPr>
        <w:rPr>
          <w:rFonts w:ascii="Calibri" w:eastAsiaTheme="minorEastAsia" w:hAnsi="Calibri" w:cs="Calibri"/>
          <w:lang w:eastAsia="zh-CN"/>
        </w:rPr>
      </w:pPr>
      <w:r>
        <w:rPr>
          <w:rFonts w:ascii="Calibri" w:eastAsiaTheme="minorEastAsia" w:hAnsi="Calibri" w:cs="Calibri" w:hint="eastAsia"/>
          <w:lang w:eastAsia="zh-CN"/>
        </w:rPr>
        <w:t>- Worked alongside staff in localization department</w:t>
      </w:r>
    </w:p>
    <w:p w14:paraId="75EDD3B7" w14:textId="77777777" w:rsidR="007D73DC" w:rsidRPr="006E2FEE" w:rsidRDefault="00B60EBF" w:rsidP="007D73DC">
      <w:pPr>
        <w:ind w:left="720"/>
        <w:rPr>
          <w:rFonts w:ascii="Calibri" w:eastAsiaTheme="minorEastAsia" w:hAnsi="Calibri" w:cs="Calibri"/>
          <w:lang w:eastAsia="zh-CN"/>
        </w:rPr>
      </w:pPr>
      <w:r>
        <w:rPr>
          <w:rFonts w:ascii="Calibri" w:eastAsiaTheme="minorEastAsia" w:hAnsi="Calibri" w:cs="Calibri"/>
          <w:lang w:eastAsia="zh-CN"/>
        </w:rPr>
        <w:t>A</w:t>
      </w:r>
      <w:r w:rsidR="007D73DC">
        <w:rPr>
          <w:rFonts w:ascii="Calibri" w:eastAsiaTheme="minorEastAsia" w:hAnsi="Calibri" w:cs="Calibri" w:hint="eastAsia"/>
          <w:lang w:eastAsia="zh-CN"/>
        </w:rPr>
        <w:t xml:space="preserve">ssisted the Chinese staff with English comprehension and learning, so that staff could continue working on localizing the material. </w:t>
      </w:r>
    </w:p>
    <w:p w14:paraId="5CCD37C5" w14:textId="77777777" w:rsidR="00B60EBF" w:rsidRDefault="00B60EBF" w:rsidP="00B60EBF">
      <w:pPr>
        <w:rPr>
          <w:rFonts w:ascii="Calibri" w:eastAsiaTheme="minorEastAsia" w:hAnsi="Calibri" w:cs="Calibri"/>
          <w:sz w:val="24"/>
          <w:szCs w:val="24"/>
          <w:shd w:val="clear" w:color="auto" w:fill="D9D9D9" w:themeFill="background1" w:themeFillShade="D9"/>
          <w:lang w:eastAsia="zh-CN"/>
        </w:rPr>
      </w:pPr>
    </w:p>
    <w:p w14:paraId="47E17082" w14:textId="77777777" w:rsidR="00B60EBF" w:rsidRPr="008D556D" w:rsidRDefault="00B60EBF" w:rsidP="00B60EBF">
      <w:pPr>
        <w:rPr>
          <w:rFonts w:ascii="Calibri" w:eastAsiaTheme="minorEastAsia" w:hAnsi="Calibri" w:cs="Calibri"/>
          <w:sz w:val="24"/>
          <w:szCs w:val="24"/>
          <w:shd w:val="clear" w:color="auto" w:fill="D9D9D9" w:themeFill="background1" w:themeFillShade="D9"/>
          <w:lang w:eastAsia="zh-CN"/>
        </w:rPr>
      </w:pPr>
      <w:r>
        <w:rPr>
          <w:rFonts w:ascii="Calibri" w:eastAsiaTheme="minorEastAsia" w:hAnsi="Calibri" w:cs="Calibri"/>
          <w:sz w:val="24"/>
          <w:szCs w:val="24"/>
          <w:shd w:val="clear" w:color="auto" w:fill="D9D9D9" w:themeFill="background1" w:themeFillShade="D9"/>
          <w:lang w:eastAsia="zh-CN"/>
        </w:rPr>
        <w:t xml:space="preserve">May 2014 </w:t>
      </w:r>
      <w:r w:rsidRPr="008D556D">
        <w:rPr>
          <w:rFonts w:ascii="Calibri" w:eastAsiaTheme="minorEastAsia" w:hAnsi="Calibri" w:cs="Calibri"/>
          <w:sz w:val="24"/>
          <w:szCs w:val="24"/>
          <w:shd w:val="clear" w:color="auto" w:fill="D9D9D9" w:themeFill="background1" w:themeFillShade="D9"/>
          <w:lang w:eastAsia="zh-CN"/>
        </w:rPr>
        <w:t>–</w:t>
      </w:r>
      <w:r>
        <w:rPr>
          <w:rFonts w:ascii="Calibri" w:eastAsiaTheme="minorEastAsia" w:hAnsi="Calibri" w:cs="Calibri" w:hint="eastAsia"/>
          <w:sz w:val="24"/>
          <w:szCs w:val="24"/>
          <w:shd w:val="clear" w:color="auto" w:fill="D9D9D9" w:themeFill="background1" w:themeFillShade="D9"/>
          <w:lang w:eastAsia="zh-CN"/>
        </w:rPr>
        <w:t xml:space="preserve"> </w:t>
      </w:r>
      <w:r>
        <w:rPr>
          <w:rFonts w:ascii="Calibri" w:eastAsiaTheme="minorEastAsia" w:hAnsi="Calibri" w:cs="Calibri"/>
          <w:sz w:val="24"/>
          <w:szCs w:val="24"/>
          <w:shd w:val="clear" w:color="auto" w:fill="D9D9D9" w:themeFill="background1" w:themeFillShade="D9"/>
          <w:lang w:eastAsia="zh-CN"/>
        </w:rPr>
        <w:t>Feb</w:t>
      </w:r>
      <w:r w:rsidR="00CE07E6">
        <w:rPr>
          <w:rFonts w:ascii="Calibri" w:eastAsiaTheme="minorEastAsia" w:hAnsi="Calibri" w:cs="Calibri"/>
          <w:sz w:val="24"/>
          <w:szCs w:val="24"/>
          <w:shd w:val="clear" w:color="auto" w:fill="D9D9D9" w:themeFill="background1" w:themeFillShade="D9"/>
          <w:lang w:eastAsia="zh-CN"/>
        </w:rPr>
        <w:t>ru</w:t>
      </w:r>
      <w:r>
        <w:rPr>
          <w:rFonts w:ascii="Calibri" w:eastAsiaTheme="minorEastAsia" w:hAnsi="Calibri" w:cs="Calibri"/>
          <w:sz w:val="24"/>
          <w:szCs w:val="24"/>
          <w:shd w:val="clear" w:color="auto" w:fill="D9D9D9" w:themeFill="background1" w:themeFillShade="D9"/>
          <w:lang w:eastAsia="zh-CN"/>
        </w:rPr>
        <w:t>ary 2014</w:t>
      </w:r>
    </w:p>
    <w:p w14:paraId="2EA6134E" w14:textId="77777777" w:rsidR="007D73DC" w:rsidRDefault="00B60EBF" w:rsidP="007D73DC">
      <w:pPr>
        <w:rPr>
          <w:rFonts w:ascii="Calibri" w:eastAsiaTheme="minorEastAsia" w:hAnsi="Calibri" w:cs="Calibri"/>
          <w:b/>
          <w:lang w:eastAsia="zh-CN"/>
        </w:rPr>
      </w:pPr>
      <w:proofErr w:type="spellStart"/>
      <w:r>
        <w:rPr>
          <w:rFonts w:ascii="Calibri" w:eastAsiaTheme="minorEastAsia" w:hAnsi="Calibri" w:cs="Calibri"/>
          <w:b/>
          <w:lang w:eastAsia="zh-CN"/>
        </w:rPr>
        <w:t>Newbreed</w:t>
      </w:r>
      <w:proofErr w:type="spellEnd"/>
      <w:r>
        <w:rPr>
          <w:rFonts w:ascii="Calibri" w:eastAsiaTheme="minorEastAsia" w:hAnsi="Calibri" w:cs="Calibri"/>
          <w:b/>
          <w:lang w:eastAsia="zh-CN"/>
        </w:rPr>
        <w:t xml:space="preserve"> Inc. – Project Cart Fabrication/Construction Assistant</w:t>
      </w:r>
    </w:p>
    <w:p w14:paraId="343F5647" w14:textId="77777777" w:rsidR="00B60EBF" w:rsidRDefault="00B60EBF" w:rsidP="007D73DC">
      <w:pPr>
        <w:rPr>
          <w:rFonts w:ascii="Calibri" w:eastAsiaTheme="minorEastAsia" w:hAnsi="Calibri" w:cs="Calibri"/>
          <w:lang w:eastAsia="zh-CN"/>
        </w:rPr>
      </w:pPr>
      <w:r>
        <w:rPr>
          <w:rFonts w:ascii="Calibri" w:eastAsiaTheme="minorEastAsia" w:hAnsi="Calibri" w:cs="Calibri"/>
          <w:b/>
          <w:lang w:eastAsia="zh-CN"/>
        </w:rPr>
        <w:t xml:space="preserve">- </w:t>
      </w:r>
      <w:r>
        <w:rPr>
          <w:rFonts w:ascii="Calibri" w:eastAsiaTheme="minorEastAsia" w:hAnsi="Calibri" w:cs="Calibri"/>
          <w:lang w:eastAsia="zh-CN"/>
        </w:rPr>
        <w:t>Fa</w:t>
      </w:r>
      <w:r w:rsidR="00CE07E6">
        <w:rPr>
          <w:rFonts w:ascii="Calibri" w:eastAsiaTheme="minorEastAsia" w:hAnsi="Calibri" w:cs="Calibri"/>
          <w:lang w:eastAsia="zh-CN"/>
        </w:rPr>
        <w:t>bricator for Carts/pickers/dollie</w:t>
      </w:r>
      <w:r>
        <w:rPr>
          <w:rFonts w:ascii="Calibri" w:eastAsiaTheme="minorEastAsia" w:hAnsi="Calibri" w:cs="Calibri"/>
          <w:lang w:eastAsia="zh-CN"/>
        </w:rPr>
        <w:t xml:space="preserve">s used inside the warehouse </w:t>
      </w:r>
    </w:p>
    <w:p w14:paraId="7CDDAB72" w14:textId="1CB4C095" w:rsidR="00B60EBF" w:rsidRDefault="00B60EBF" w:rsidP="007D73DC">
      <w:pPr>
        <w:rPr>
          <w:rFonts w:ascii="Calibri" w:eastAsiaTheme="minorEastAsia" w:hAnsi="Calibri" w:cs="Calibri"/>
          <w:lang w:eastAsia="zh-CN"/>
        </w:rPr>
      </w:pPr>
    </w:p>
    <w:p w14:paraId="67EB1BF3" w14:textId="77777777" w:rsidR="006B4CCD" w:rsidRPr="008D556D" w:rsidRDefault="006B4CCD" w:rsidP="006B4CCD">
      <w:pPr>
        <w:rPr>
          <w:rFonts w:ascii="Calibri" w:eastAsia="Calibri" w:hAnsi="Calibri" w:cs="Calibri"/>
          <w:sz w:val="24"/>
          <w:szCs w:val="24"/>
          <w:shd w:val="clear" w:color="auto" w:fill="D9D9D9" w:themeFill="background1" w:themeFillShade="D9"/>
        </w:rPr>
      </w:pPr>
      <w:r w:rsidRPr="008D556D">
        <w:rPr>
          <w:rFonts w:ascii="Calibri" w:eastAsiaTheme="minorEastAsia" w:hAnsi="Calibri" w:cs="Calibri" w:hint="eastAsia"/>
          <w:sz w:val="24"/>
          <w:szCs w:val="24"/>
          <w:shd w:val="clear" w:color="auto" w:fill="D9D9D9" w:themeFill="background1" w:themeFillShade="D9"/>
          <w:lang w:eastAsia="zh-CN"/>
        </w:rPr>
        <w:t xml:space="preserve">May </w:t>
      </w:r>
      <w:r w:rsidRPr="008D556D">
        <w:rPr>
          <w:rFonts w:ascii="Calibri" w:eastAsiaTheme="minorEastAsia" w:hAnsi="Calibri" w:cs="Calibri"/>
          <w:sz w:val="24"/>
          <w:szCs w:val="24"/>
          <w:shd w:val="clear" w:color="auto" w:fill="D9D9D9" w:themeFill="background1" w:themeFillShade="D9"/>
          <w:lang w:eastAsia="zh-CN"/>
        </w:rPr>
        <w:t>2014</w:t>
      </w:r>
      <w:r w:rsidRPr="008D556D">
        <w:rPr>
          <w:rFonts w:ascii="Calibri" w:eastAsia="Calibri" w:hAnsi="Calibri" w:cs="Calibri"/>
          <w:sz w:val="24"/>
          <w:szCs w:val="24"/>
          <w:shd w:val="clear" w:color="auto" w:fill="D9D9D9" w:themeFill="background1" w:themeFillShade="D9"/>
        </w:rPr>
        <w:t xml:space="preserve"> - August 201</w:t>
      </w:r>
      <w:r>
        <w:rPr>
          <w:rFonts w:ascii="Calibri" w:eastAsia="Calibri" w:hAnsi="Calibri" w:cs="Calibri"/>
          <w:sz w:val="24"/>
          <w:szCs w:val="24"/>
          <w:shd w:val="clear" w:color="auto" w:fill="D9D9D9" w:themeFill="background1" w:themeFillShade="D9"/>
        </w:rPr>
        <w:t>2</w:t>
      </w:r>
    </w:p>
    <w:p w14:paraId="419C27B9" w14:textId="77777777" w:rsidR="006B4CCD" w:rsidRPr="008D556D" w:rsidRDefault="006B4CCD" w:rsidP="006B4CCD">
      <w:pPr>
        <w:rPr>
          <w:rFonts w:ascii="Calibri" w:eastAsia="Calibri" w:hAnsi="Calibri" w:cs="Calibri"/>
          <w:b/>
        </w:rPr>
      </w:pPr>
      <w:r w:rsidRPr="008D556D">
        <w:rPr>
          <w:rFonts w:ascii="Calibri" w:eastAsia="Calibri" w:hAnsi="Calibri" w:cs="Calibri"/>
          <w:b/>
        </w:rPr>
        <w:t>Postal Express – Delivery Driver/Owner Operator</w:t>
      </w:r>
    </w:p>
    <w:p w14:paraId="1EACB402" w14:textId="77777777" w:rsidR="006B4CCD" w:rsidRDefault="006B4CCD" w:rsidP="006B4CCD">
      <w:pPr>
        <w:rPr>
          <w:rFonts w:ascii="Calibri" w:eastAsiaTheme="minorEastAsia" w:hAnsi="Calibri" w:cs="Calibri"/>
          <w:lang w:eastAsia="zh-CN"/>
        </w:rPr>
      </w:pPr>
      <w:r>
        <w:rPr>
          <w:rFonts w:ascii="Calibri" w:eastAsiaTheme="minorEastAsia" w:hAnsi="Calibri" w:cs="Calibri" w:hint="eastAsia"/>
          <w:lang w:eastAsia="zh-CN"/>
        </w:rPr>
        <w:t>- Drove local routes as a driver delivering various parcels and materials</w:t>
      </w:r>
    </w:p>
    <w:p w14:paraId="6282755C" w14:textId="77777777" w:rsidR="006B4CCD" w:rsidRDefault="006B4CCD" w:rsidP="006B4CCD">
      <w:pPr>
        <w:ind w:left="720"/>
        <w:rPr>
          <w:rFonts w:ascii="Calibri" w:eastAsiaTheme="minorEastAsia" w:hAnsi="Calibri" w:cs="Calibri"/>
          <w:lang w:eastAsia="zh-CN"/>
        </w:rPr>
      </w:pPr>
      <w:r>
        <w:rPr>
          <w:rFonts w:ascii="Calibri" w:eastAsiaTheme="minorEastAsia" w:hAnsi="Calibri" w:cs="Calibri" w:hint="eastAsia"/>
          <w:lang w:eastAsia="zh-CN"/>
        </w:rPr>
        <w:t xml:space="preserve">Worked as an independent and self-motivated delivery driver for various firms whose business was outsourced to Postal Express. </w:t>
      </w:r>
    </w:p>
    <w:p w14:paraId="5D4CD743" w14:textId="77777777" w:rsidR="006B4CCD" w:rsidRPr="00B60EBF" w:rsidRDefault="006B4CCD" w:rsidP="007D73DC">
      <w:pPr>
        <w:rPr>
          <w:rFonts w:ascii="Calibri" w:eastAsiaTheme="minorEastAsia" w:hAnsi="Calibri" w:cs="Calibri"/>
          <w:lang w:eastAsia="zh-CN"/>
        </w:rPr>
      </w:pPr>
    </w:p>
    <w:p w14:paraId="5F072375" w14:textId="77777777" w:rsidR="007D73DC" w:rsidRPr="007D73DC" w:rsidRDefault="007D73DC" w:rsidP="007D73DC">
      <w:pPr>
        <w:rPr>
          <w:rFonts w:asciiTheme="minorHAnsi" w:eastAsiaTheme="minorEastAsia" w:hAnsiTheme="minorHAnsi" w:cs="Calibri"/>
          <w:sz w:val="24"/>
          <w:szCs w:val="24"/>
          <w:shd w:val="clear" w:color="auto" w:fill="D9D9D9" w:themeFill="background1" w:themeFillShade="D9"/>
          <w:lang w:eastAsia="zh-CN"/>
        </w:rPr>
      </w:pPr>
      <w:r>
        <w:rPr>
          <w:rFonts w:ascii="Calibri" w:eastAsia="Calibri" w:hAnsi="Calibri" w:cs="Calibri"/>
          <w:sz w:val="24"/>
          <w:szCs w:val="24"/>
          <w:shd w:val="clear" w:color="auto" w:fill="D9D9D9" w:themeFill="background1" w:themeFillShade="D9"/>
        </w:rPr>
        <w:t>July 201</w:t>
      </w:r>
      <w:r w:rsidRPr="007D73DC">
        <w:rPr>
          <w:rFonts w:asciiTheme="minorHAnsi" w:eastAsiaTheme="minorEastAsia" w:hAnsiTheme="minorHAnsi" w:cs="Calibri"/>
          <w:sz w:val="24"/>
          <w:szCs w:val="24"/>
          <w:shd w:val="clear" w:color="auto" w:fill="D9D9D9" w:themeFill="background1" w:themeFillShade="D9"/>
          <w:lang w:eastAsia="zh-CN"/>
        </w:rPr>
        <w:t>2</w:t>
      </w:r>
      <w:r>
        <w:rPr>
          <w:rFonts w:ascii="Calibri" w:eastAsia="Calibri" w:hAnsi="Calibri" w:cs="Calibri"/>
          <w:sz w:val="24"/>
          <w:szCs w:val="24"/>
          <w:shd w:val="clear" w:color="auto" w:fill="D9D9D9" w:themeFill="background1" w:themeFillShade="D9"/>
        </w:rPr>
        <w:t xml:space="preserve"> – </w:t>
      </w:r>
      <w:r>
        <w:rPr>
          <w:rFonts w:asciiTheme="minorHAnsi" w:eastAsia="Calibri" w:hAnsiTheme="minorHAnsi" w:cs="Calibri"/>
          <w:sz w:val="24"/>
          <w:szCs w:val="24"/>
          <w:shd w:val="clear" w:color="auto" w:fill="D9D9D9" w:themeFill="background1" w:themeFillShade="D9"/>
        </w:rPr>
        <w:t>June</w:t>
      </w:r>
      <w:r w:rsidRPr="008D556D">
        <w:rPr>
          <w:rFonts w:ascii="Calibri" w:eastAsia="Calibri" w:hAnsi="Calibri" w:cs="Calibri"/>
          <w:sz w:val="24"/>
          <w:szCs w:val="24"/>
          <w:shd w:val="clear" w:color="auto" w:fill="D9D9D9" w:themeFill="background1" w:themeFillShade="D9"/>
        </w:rPr>
        <w:t xml:space="preserve"> 20</w:t>
      </w:r>
      <w:r w:rsidRPr="007D73DC">
        <w:rPr>
          <w:rFonts w:asciiTheme="minorHAnsi" w:eastAsiaTheme="minorEastAsia" w:hAnsiTheme="minorHAnsi" w:cs="Calibri"/>
          <w:sz w:val="24"/>
          <w:szCs w:val="24"/>
          <w:shd w:val="clear" w:color="auto" w:fill="D9D9D9" w:themeFill="background1" w:themeFillShade="D9"/>
          <w:lang w:eastAsia="zh-CN"/>
        </w:rPr>
        <w:t>11</w:t>
      </w:r>
    </w:p>
    <w:p w14:paraId="2FE820D6" w14:textId="77777777" w:rsidR="007D73DC" w:rsidRPr="008D556D" w:rsidRDefault="007D73DC" w:rsidP="007D73DC">
      <w:pPr>
        <w:rPr>
          <w:rFonts w:ascii="Calibri" w:eastAsia="Calibri" w:hAnsi="Calibri" w:cs="Calibri"/>
          <w:b/>
        </w:rPr>
      </w:pPr>
      <w:r>
        <w:rPr>
          <w:rFonts w:ascii="Calibri" w:eastAsia="Calibri" w:hAnsi="Calibri" w:cs="Calibri"/>
          <w:b/>
        </w:rPr>
        <w:t>Nakanishi Dental Laboratory – Driver/Lab Assistant</w:t>
      </w:r>
    </w:p>
    <w:p w14:paraId="3C04D080" w14:textId="705C1D3B" w:rsidR="002F6338" w:rsidRDefault="007D73DC" w:rsidP="007D73DC">
      <w:pPr>
        <w:rPr>
          <w:rFonts w:ascii="Calibri" w:eastAsia="Calibri" w:hAnsi="Calibri" w:cs="Calibri"/>
        </w:rPr>
      </w:pPr>
      <w:r>
        <w:rPr>
          <w:rFonts w:ascii="Calibri" w:eastAsia="Calibri" w:hAnsi="Calibri" w:cs="Calibri"/>
        </w:rPr>
        <w:t>- Delivery Driver and Lab Assistant for many local area dentists and doctors</w:t>
      </w:r>
    </w:p>
    <w:p w14:paraId="18DA54A6" w14:textId="350237D7" w:rsidR="00EA203F" w:rsidRPr="00EA203F" w:rsidRDefault="00EA203F" w:rsidP="007D73DC">
      <w:pPr>
        <w:rPr>
          <w:rFonts w:ascii="Calibri" w:eastAsia="Calibri" w:hAnsi="Calibri" w:cs="Calibri"/>
        </w:rPr>
      </w:pPr>
      <w:r>
        <w:rPr>
          <w:rFonts w:ascii="Calibri" w:eastAsia="Calibri" w:hAnsi="Calibri" w:cs="Calibri"/>
        </w:rPr>
        <w:tab/>
        <w:t xml:space="preserve">Drove local routes, delivered specialized products, and assisted in office/laboratory </w:t>
      </w:r>
      <w:r w:rsidR="00A75587">
        <w:rPr>
          <w:rFonts w:ascii="Calibri" w:eastAsia="Calibri" w:hAnsi="Calibri" w:cs="Calibri"/>
        </w:rPr>
        <w:t>tasks.</w:t>
      </w:r>
    </w:p>
    <w:p w14:paraId="56FF8AAF" w14:textId="77777777" w:rsidR="00EA203F" w:rsidRDefault="00EA203F" w:rsidP="007D73DC">
      <w:pPr>
        <w:rPr>
          <w:rFonts w:ascii="Calibri" w:eastAsia="Calibri" w:hAnsi="Calibri" w:cs="Calibri"/>
          <w:sz w:val="24"/>
          <w:szCs w:val="24"/>
          <w:shd w:val="clear" w:color="auto" w:fill="D9D9D9" w:themeFill="background1" w:themeFillShade="D9"/>
        </w:rPr>
      </w:pPr>
    </w:p>
    <w:p w14:paraId="01EFC80A" w14:textId="1DA0C726" w:rsidR="007D73DC" w:rsidRPr="008D556D" w:rsidRDefault="007D73DC" w:rsidP="007D73DC">
      <w:pPr>
        <w:rPr>
          <w:rFonts w:ascii="Calibri" w:eastAsia="Calibri" w:hAnsi="Calibri" w:cs="Calibri"/>
          <w:sz w:val="24"/>
          <w:szCs w:val="24"/>
          <w:shd w:val="clear" w:color="auto" w:fill="D9D9D9" w:themeFill="background1" w:themeFillShade="D9"/>
        </w:rPr>
      </w:pPr>
      <w:r w:rsidRPr="008D556D">
        <w:rPr>
          <w:rFonts w:ascii="Calibri" w:eastAsia="Calibri" w:hAnsi="Calibri" w:cs="Calibri"/>
          <w:sz w:val="24"/>
          <w:szCs w:val="24"/>
          <w:shd w:val="clear" w:color="auto" w:fill="D9D9D9" w:themeFill="background1" w:themeFillShade="D9"/>
        </w:rPr>
        <w:lastRenderedPageBreak/>
        <w:t>April 2011 - October 2007</w:t>
      </w:r>
    </w:p>
    <w:p w14:paraId="66D9CEAB" w14:textId="77777777" w:rsidR="007D73DC" w:rsidRPr="008D556D" w:rsidRDefault="6243D504" w:rsidP="6243D504">
      <w:pPr>
        <w:rPr>
          <w:rFonts w:ascii="Calibri" w:eastAsia="Calibri" w:hAnsi="Calibri" w:cs="Calibri"/>
          <w:b/>
          <w:bCs/>
        </w:rPr>
      </w:pPr>
      <w:r w:rsidRPr="6243D504">
        <w:rPr>
          <w:rFonts w:ascii="Calibri" w:eastAsia="Calibri" w:hAnsi="Calibri" w:cs="Calibri"/>
          <w:b/>
          <w:bCs/>
        </w:rPr>
        <w:t xml:space="preserve">Drift </w:t>
      </w:r>
      <w:proofErr w:type="gramStart"/>
      <w:r w:rsidRPr="6243D504">
        <w:rPr>
          <w:rFonts w:ascii="Calibri" w:eastAsia="Calibri" w:hAnsi="Calibri" w:cs="Calibri"/>
          <w:b/>
          <w:bCs/>
        </w:rPr>
        <w:t>On</w:t>
      </w:r>
      <w:proofErr w:type="gramEnd"/>
      <w:r w:rsidRPr="6243D504">
        <w:rPr>
          <w:rFonts w:ascii="Calibri" w:eastAsia="Calibri" w:hAnsi="Calibri" w:cs="Calibri"/>
          <w:b/>
          <w:bCs/>
        </w:rPr>
        <w:t xml:space="preserve"> Inn/Club Hollywood Casinos </w:t>
      </w:r>
      <w:r w:rsidRPr="6243D504">
        <w:rPr>
          <w:rFonts w:ascii="Calibri" w:eastAsiaTheme="minorEastAsia" w:hAnsi="Calibri" w:cs="Calibri"/>
          <w:b/>
          <w:bCs/>
          <w:lang w:eastAsia="zh-CN"/>
        </w:rPr>
        <w:t xml:space="preserve">– </w:t>
      </w:r>
      <w:r w:rsidRPr="6243D504">
        <w:rPr>
          <w:rFonts w:ascii="Calibri" w:eastAsia="Calibri" w:hAnsi="Calibri" w:cs="Calibri"/>
          <w:b/>
          <w:bCs/>
        </w:rPr>
        <w:t>Table Games Dealer and Supervisor</w:t>
      </w:r>
    </w:p>
    <w:p w14:paraId="4CDA6850" w14:textId="77777777" w:rsidR="007D73DC" w:rsidRPr="002E024B" w:rsidRDefault="007D73DC" w:rsidP="007D73DC">
      <w:pPr>
        <w:rPr>
          <w:rFonts w:ascii="Calibri" w:eastAsia="Calibri" w:hAnsi="Calibri" w:cs="Calibri"/>
        </w:rPr>
      </w:pPr>
      <w:r>
        <w:rPr>
          <w:rFonts w:ascii="Calibri" w:eastAsia="Calibri" w:hAnsi="Calibri" w:cs="Calibri"/>
        </w:rPr>
        <w:t>- Dealt Table games and Poker and ran shifts as Supervisor</w:t>
      </w:r>
    </w:p>
    <w:p w14:paraId="71E0AF02" w14:textId="77777777" w:rsidR="007D73DC" w:rsidRDefault="007D73DC" w:rsidP="007D73DC">
      <w:pPr>
        <w:ind w:left="720"/>
        <w:rPr>
          <w:rFonts w:ascii="Calibri" w:eastAsiaTheme="minorEastAsia" w:hAnsi="Calibri" w:cs="Calibri"/>
          <w:lang w:eastAsia="zh-CN"/>
        </w:rPr>
      </w:pPr>
      <w:r>
        <w:rPr>
          <w:rFonts w:ascii="Calibri" w:eastAsiaTheme="minorEastAsia" w:hAnsi="Calibri" w:cs="Calibri" w:hint="eastAsia"/>
          <w:lang w:eastAsia="zh-CN"/>
        </w:rPr>
        <w:t xml:space="preserve">Performed multiple duties related to the functions of a Casino gambling house such as a Table games Dealer, Poker dealer, Floor Supervisor, Customer Service representative, </w:t>
      </w:r>
      <w:r>
        <w:rPr>
          <w:rFonts w:ascii="Calibri" w:eastAsiaTheme="minorEastAsia" w:hAnsi="Calibri" w:cs="Calibri"/>
          <w:lang w:eastAsia="zh-CN"/>
        </w:rPr>
        <w:t xml:space="preserve">Cash/Money accounting, and Security. </w:t>
      </w:r>
    </w:p>
    <w:p w14:paraId="0DC1F895" w14:textId="77777777" w:rsidR="00DD2D85" w:rsidRDefault="00DD2D85" w:rsidP="00C905A8">
      <w:pPr>
        <w:rPr>
          <w:rFonts w:ascii="Calibri" w:eastAsia="Calibri" w:hAnsi="Calibri" w:cs="Calibri"/>
          <w:sz w:val="24"/>
          <w:szCs w:val="24"/>
          <w:shd w:val="clear" w:color="auto" w:fill="D9D9D9" w:themeFill="background1" w:themeFillShade="D9"/>
        </w:rPr>
      </w:pPr>
    </w:p>
    <w:p w14:paraId="42FDC9D0" w14:textId="4692EE04" w:rsidR="00C905A8" w:rsidRPr="00A9361A" w:rsidRDefault="00C905A8" w:rsidP="00C905A8">
      <w:pPr>
        <w:rPr>
          <w:rFonts w:ascii="Calibri" w:eastAsia="Calibri" w:hAnsi="Calibri" w:cs="Calibri"/>
          <w:sz w:val="24"/>
          <w:szCs w:val="24"/>
          <w:shd w:val="clear" w:color="auto" w:fill="D9D9D9" w:themeFill="background1" w:themeFillShade="D9"/>
        </w:rPr>
      </w:pPr>
      <w:r w:rsidRPr="00A9361A">
        <w:rPr>
          <w:rFonts w:ascii="Calibri" w:eastAsia="Calibri" w:hAnsi="Calibri" w:cs="Calibri"/>
          <w:sz w:val="24"/>
          <w:szCs w:val="24"/>
          <w:shd w:val="clear" w:color="auto" w:fill="D9D9D9" w:themeFill="background1" w:themeFillShade="D9"/>
        </w:rPr>
        <w:t>August 2007 - June 2005</w:t>
      </w:r>
    </w:p>
    <w:p w14:paraId="1D340994" w14:textId="77777777" w:rsidR="00C905A8" w:rsidRPr="008D556D" w:rsidRDefault="005656EC" w:rsidP="00C905A8">
      <w:pPr>
        <w:rPr>
          <w:rFonts w:ascii="Calibri" w:eastAsiaTheme="minorEastAsia" w:hAnsi="Calibri" w:cs="Calibri"/>
          <w:b/>
          <w:lang w:eastAsia="zh-CN"/>
        </w:rPr>
      </w:pPr>
      <w:r>
        <w:rPr>
          <w:rFonts w:ascii="Calibri" w:eastAsia="Calibri" w:hAnsi="Calibri" w:cs="Calibri"/>
          <w:b/>
        </w:rPr>
        <w:t xml:space="preserve">UPS/United Parcel Service </w:t>
      </w:r>
      <w:r>
        <w:rPr>
          <w:rFonts w:ascii="Calibri" w:eastAsiaTheme="minorEastAsia" w:hAnsi="Calibri" w:cs="Calibri"/>
          <w:b/>
          <w:lang w:eastAsia="zh-CN"/>
        </w:rPr>
        <w:t>–</w:t>
      </w:r>
      <w:r w:rsidR="00C905A8" w:rsidRPr="008D556D">
        <w:rPr>
          <w:rFonts w:ascii="Calibri" w:eastAsia="Calibri" w:hAnsi="Calibri" w:cs="Calibri"/>
          <w:b/>
        </w:rPr>
        <w:t xml:space="preserve"> Box Handler and Package Delivery Driver</w:t>
      </w:r>
    </w:p>
    <w:p w14:paraId="70604482" w14:textId="77777777" w:rsidR="00C905A8" w:rsidRDefault="00C905A8" w:rsidP="00C905A8">
      <w:pPr>
        <w:rPr>
          <w:rFonts w:ascii="Calibri" w:eastAsiaTheme="minorEastAsia" w:hAnsi="Calibri" w:cs="Calibri"/>
          <w:lang w:eastAsia="zh-CN"/>
        </w:rPr>
      </w:pPr>
      <w:r w:rsidRPr="008C66A8">
        <w:rPr>
          <w:rFonts w:ascii="Calibri" w:eastAsia="Calibri" w:hAnsi="Calibri" w:cs="Calibri"/>
        </w:rPr>
        <w:t>- Drove local truck routes and delivered packages in local Seattle region</w:t>
      </w:r>
    </w:p>
    <w:p w14:paraId="383135F3" w14:textId="77777777" w:rsidR="00C905A8" w:rsidRDefault="00C905A8" w:rsidP="00C905A8">
      <w:pPr>
        <w:ind w:left="720"/>
        <w:rPr>
          <w:rFonts w:ascii="Calibri" w:eastAsiaTheme="minorEastAsia" w:hAnsi="Calibri" w:cs="Calibri"/>
          <w:lang w:eastAsia="zh-CN"/>
        </w:rPr>
      </w:pPr>
      <w:r>
        <w:rPr>
          <w:rFonts w:ascii="Calibri" w:eastAsiaTheme="minorEastAsia" w:hAnsi="Calibri" w:cs="Calibri" w:hint="eastAsia"/>
          <w:lang w:eastAsia="zh-CN"/>
        </w:rPr>
        <w:t xml:space="preserve">Drove as a UPS delivery driver and representative throughout the Puget Sound region, driving daily routes and delivering packages to customers in all types of weather and temperatures. In addition, I was a local UPS representative that was in charge of keeping clients informed of business practices, procedures, and </w:t>
      </w:r>
      <w:r w:rsidR="00B83C4A">
        <w:rPr>
          <w:rFonts w:ascii="Calibri" w:eastAsiaTheme="minorEastAsia" w:hAnsi="Calibri" w:cs="Calibri" w:hint="eastAsia"/>
          <w:lang w:eastAsia="zh-CN"/>
        </w:rPr>
        <w:t>development</w:t>
      </w:r>
      <w:r w:rsidR="00B83C4A">
        <w:rPr>
          <w:rFonts w:ascii="Calibri" w:eastAsiaTheme="minorEastAsia" w:hAnsi="Calibri" w:cs="Calibri"/>
          <w:lang w:eastAsia="zh-CN"/>
        </w:rPr>
        <w:t>.</w:t>
      </w:r>
    </w:p>
    <w:p w14:paraId="52EF7588" w14:textId="77777777" w:rsidR="00C905A8" w:rsidRDefault="00C905A8" w:rsidP="00C905A8">
      <w:pPr>
        <w:rPr>
          <w:rFonts w:ascii="Calibri" w:eastAsiaTheme="minorEastAsia" w:hAnsi="Calibri" w:cs="Calibri"/>
          <w:lang w:eastAsia="zh-CN"/>
        </w:rPr>
      </w:pPr>
    </w:p>
    <w:p w14:paraId="477CBC78" w14:textId="77777777" w:rsidR="00C905A8" w:rsidRPr="008D556D" w:rsidRDefault="00C905A8" w:rsidP="00C905A8">
      <w:pPr>
        <w:rPr>
          <w:rFonts w:ascii="Calibri" w:eastAsiaTheme="minorEastAsia" w:hAnsi="Calibri" w:cs="Calibri"/>
          <w:sz w:val="24"/>
          <w:szCs w:val="24"/>
          <w:shd w:val="clear" w:color="auto" w:fill="D9D9D9" w:themeFill="background1" w:themeFillShade="D9"/>
          <w:lang w:eastAsia="zh-CN"/>
        </w:rPr>
      </w:pPr>
      <w:r w:rsidRPr="008D556D">
        <w:rPr>
          <w:rFonts w:ascii="Calibri" w:eastAsiaTheme="minorEastAsia" w:hAnsi="Calibri" w:cs="Calibri" w:hint="eastAsia"/>
          <w:sz w:val="24"/>
          <w:szCs w:val="24"/>
          <w:shd w:val="clear" w:color="auto" w:fill="D9D9D9" w:themeFill="background1" w:themeFillShade="D9"/>
          <w:lang w:eastAsia="zh-CN"/>
        </w:rPr>
        <w:t xml:space="preserve">June 2005 </w:t>
      </w:r>
      <w:r w:rsidRPr="008D556D">
        <w:rPr>
          <w:rFonts w:ascii="Calibri" w:eastAsiaTheme="minorEastAsia" w:hAnsi="Calibri" w:cs="Calibri"/>
          <w:sz w:val="24"/>
          <w:szCs w:val="24"/>
          <w:shd w:val="clear" w:color="auto" w:fill="D9D9D9" w:themeFill="background1" w:themeFillShade="D9"/>
          <w:lang w:eastAsia="zh-CN"/>
        </w:rPr>
        <w:t>–</w:t>
      </w:r>
      <w:r w:rsidRPr="008D556D">
        <w:rPr>
          <w:rFonts w:ascii="Calibri" w:eastAsiaTheme="minorEastAsia" w:hAnsi="Calibri" w:cs="Calibri" w:hint="eastAsia"/>
          <w:sz w:val="24"/>
          <w:szCs w:val="24"/>
          <w:shd w:val="clear" w:color="auto" w:fill="D9D9D9" w:themeFill="background1" w:themeFillShade="D9"/>
          <w:lang w:eastAsia="zh-CN"/>
        </w:rPr>
        <w:t xml:space="preserve"> November 2002</w:t>
      </w:r>
    </w:p>
    <w:p w14:paraId="17572E2C" w14:textId="77777777" w:rsidR="00C905A8" w:rsidRPr="008D556D" w:rsidRDefault="00C905A8" w:rsidP="00C905A8">
      <w:pPr>
        <w:rPr>
          <w:rFonts w:ascii="Calibri" w:eastAsiaTheme="minorEastAsia" w:hAnsi="Calibri" w:cs="Calibri"/>
          <w:b/>
          <w:lang w:eastAsia="zh-CN"/>
        </w:rPr>
      </w:pPr>
      <w:r w:rsidRPr="008D556D">
        <w:rPr>
          <w:rFonts w:ascii="Calibri" w:eastAsiaTheme="minorEastAsia" w:hAnsi="Calibri" w:cs="Calibri" w:hint="eastAsia"/>
          <w:b/>
          <w:lang w:eastAsia="zh-CN"/>
        </w:rPr>
        <w:t>McDonalds</w:t>
      </w:r>
      <w:r>
        <w:rPr>
          <w:rFonts w:ascii="Calibri" w:eastAsiaTheme="minorEastAsia" w:hAnsi="Calibri" w:cs="Calibri" w:hint="eastAsia"/>
          <w:b/>
          <w:lang w:eastAsia="zh-CN"/>
        </w:rPr>
        <w:t xml:space="preserve"> </w:t>
      </w:r>
      <w:r>
        <w:rPr>
          <w:rFonts w:ascii="Calibri" w:eastAsiaTheme="minorEastAsia" w:hAnsi="Calibri" w:cs="Calibri"/>
          <w:b/>
          <w:lang w:eastAsia="zh-CN"/>
        </w:rPr>
        <w:t>–</w:t>
      </w:r>
      <w:r>
        <w:rPr>
          <w:rFonts w:ascii="Calibri" w:eastAsiaTheme="minorEastAsia" w:hAnsi="Calibri" w:cs="Calibri" w:hint="eastAsia"/>
          <w:b/>
          <w:lang w:eastAsia="zh-CN"/>
        </w:rPr>
        <w:t xml:space="preserve"> Supervisor and Crew trainer</w:t>
      </w:r>
    </w:p>
    <w:p w14:paraId="06931B04" w14:textId="77777777" w:rsidR="00C905A8" w:rsidRPr="000831F7" w:rsidRDefault="00C905A8" w:rsidP="00C905A8">
      <w:pPr>
        <w:rPr>
          <w:rFonts w:ascii="Calibri" w:eastAsiaTheme="minorEastAsia" w:hAnsi="Calibri" w:cs="Calibri"/>
          <w:lang w:eastAsia="zh-CN"/>
        </w:rPr>
      </w:pPr>
      <w:r>
        <w:rPr>
          <w:rFonts w:ascii="Calibri" w:eastAsiaTheme="minorEastAsia" w:hAnsi="Calibri" w:cs="Calibri" w:hint="eastAsia"/>
          <w:lang w:eastAsia="zh-CN"/>
        </w:rPr>
        <w:t>- Manager of Crew and Training Programs</w:t>
      </w:r>
    </w:p>
    <w:p w14:paraId="54801170" w14:textId="73402123" w:rsidR="00C905A8" w:rsidRDefault="6243D504" w:rsidP="6243D504">
      <w:pPr>
        <w:ind w:left="720"/>
        <w:rPr>
          <w:rFonts w:ascii="Calibri" w:eastAsiaTheme="minorEastAsia" w:hAnsi="Calibri" w:cs="Calibri"/>
          <w:lang w:eastAsia="zh-CN"/>
        </w:rPr>
      </w:pPr>
      <w:r w:rsidRPr="6243D504">
        <w:rPr>
          <w:rFonts w:ascii="Calibri" w:eastAsiaTheme="minorEastAsia" w:hAnsi="Calibri" w:cs="Calibri"/>
          <w:lang w:eastAsia="zh-CN"/>
        </w:rPr>
        <w:t>As my first job, I worked as an employee of the local McDonalds burger fast-food franchise, performing duties that encompassed every job position in the restaurant. This position, and the its subsequent duties, taught me much about the job world at large, and instilled an excellent work ethic and mentality.</w:t>
      </w:r>
    </w:p>
    <w:p w14:paraId="5029DD3D" w14:textId="77777777" w:rsidR="00210382" w:rsidRDefault="00210382" w:rsidP="008C66A8">
      <w:pPr>
        <w:rPr>
          <w:rFonts w:ascii="Calibri" w:eastAsiaTheme="minorEastAsia" w:hAnsi="Calibri" w:cs="Calibri"/>
          <w:lang w:eastAsia="zh-CN"/>
        </w:rPr>
      </w:pPr>
    </w:p>
    <w:p w14:paraId="7119480C" w14:textId="77777777" w:rsidR="00210382" w:rsidRPr="007D73DC" w:rsidRDefault="00210382" w:rsidP="00210382">
      <w:pPr>
        <w:pBdr>
          <w:bottom w:val="single" w:sz="12" w:space="0" w:color="808080"/>
        </w:pBdr>
        <w:rPr>
          <w:rFonts w:ascii="Calibri" w:eastAsiaTheme="minorEastAsia" w:hAnsi="Calibri" w:cs="Calibri"/>
          <w:b/>
          <w:bCs/>
          <w:sz w:val="28"/>
          <w:szCs w:val="28"/>
          <w:lang w:eastAsia="zh-CN"/>
        </w:rPr>
      </w:pPr>
      <w:r>
        <w:rPr>
          <w:rFonts w:ascii="Calibri" w:eastAsiaTheme="minorEastAsia" w:hAnsi="Calibri" w:cs="Calibri" w:hint="eastAsia"/>
          <w:b/>
          <w:bCs/>
          <w:sz w:val="28"/>
          <w:szCs w:val="28"/>
          <w:lang w:eastAsia="zh-CN"/>
        </w:rPr>
        <w:t>Other Work</w:t>
      </w:r>
      <w:r w:rsidRPr="001D6B28">
        <w:rPr>
          <w:rFonts w:ascii="Calibri" w:eastAsiaTheme="minorEastAsia" w:hAnsi="Calibri" w:cs="Calibri" w:hint="eastAsia"/>
          <w:b/>
          <w:bCs/>
          <w:sz w:val="28"/>
          <w:szCs w:val="28"/>
          <w:lang w:eastAsia="zh-CN"/>
        </w:rPr>
        <w:t xml:space="preserve"> </w:t>
      </w:r>
    </w:p>
    <w:p w14:paraId="71EDDADC" w14:textId="77777777" w:rsidR="00210382" w:rsidRDefault="00210382" w:rsidP="008C66A8">
      <w:pPr>
        <w:rPr>
          <w:rFonts w:ascii="Calibri" w:eastAsiaTheme="minorEastAsia" w:hAnsi="Calibri" w:cs="Calibri"/>
          <w:lang w:eastAsia="zh-CN"/>
        </w:rPr>
      </w:pPr>
    </w:p>
    <w:p w14:paraId="4CF21658" w14:textId="77777777" w:rsidR="00C905A8" w:rsidRPr="008D556D" w:rsidRDefault="00C905A8" w:rsidP="00C905A8">
      <w:pPr>
        <w:rPr>
          <w:rFonts w:ascii="Calibri" w:eastAsiaTheme="minorEastAsia" w:hAnsi="Calibri" w:cs="Calibri"/>
          <w:sz w:val="24"/>
          <w:szCs w:val="24"/>
          <w:shd w:val="clear" w:color="auto" w:fill="D9D9D9" w:themeFill="background1" w:themeFillShade="D9"/>
          <w:lang w:eastAsia="zh-CN"/>
        </w:rPr>
      </w:pPr>
      <w:r w:rsidRPr="008D556D">
        <w:rPr>
          <w:rFonts w:ascii="Calibri" w:eastAsiaTheme="minorEastAsia" w:hAnsi="Calibri" w:cs="Calibri" w:hint="eastAsia"/>
          <w:sz w:val="24"/>
          <w:szCs w:val="24"/>
          <w:shd w:val="clear" w:color="auto" w:fill="D9D9D9" w:themeFill="background1" w:themeFillShade="D9"/>
          <w:lang w:eastAsia="zh-CN"/>
        </w:rPr>
        <w:t xml:space="preserve">May 2014 </w:t>
      </w:r>
      <w:r w:rsidRPr="008D556D">
        <w:rPr>
          <w:rFonts w:ascii="Calibri" w:eastAsiaTheme="minorEastAsia" w:hAnsi="Calibri" w:cs="Calibri"/>
          <w:sz w:val="24"/>
          <w:szCs w:val="24"/>
          <w:shd w:val="clear" w:color="auto" w:fill="D9D9D9" w:themeFill="background1" w:themeFillShade="D9"/>
          <w:lang w:eastAsia="zh-CN"/>
        </w:rPr>
        <w:t>–</w:t>
      </w:r>
      <w:r w:rsidRPr="008D556D">
        <w:rPr>
          <w:rFonts w:ascii="Calibri" w:eastAsiaTheme="minorEastAsia" w:hAnsi="Calibri" w:cs="Calibri" w:hint="eastAsia"/>
          <w:sz w:val="24"/>
          <w:szCs w:val="24"/>
          <w:shd w:val="clear" w:color="auto" w:fill="D9D9D9" w:themeFill="background1" w:themeFillShade="D9"/>
          <w:lang w:eastAsia="zh-CN"/>
        </w:rPr>
        <w:t xml:space="preserve"> January 2006</w:t>
      </w:r>
    </w:p>
    <w:p w14:paraId="7E500183" w14:textId="77777777" w:rsidR="00C905A8" w:rsidRPr="008D556D" w:rsidRDefault="00C905A8" w:rsidP="00C905A8">
      <w:pPr>
        <w:rPr>
          <w:rFonts w:ascii="Calibri" w:eastAsiaTheme="minorEastAsia" w:hAnsi="Calibri" w:cs="Calibri"/>
          <w:b/>
          <w:lang w:eastAsia="zh-CN"/>
        </w:rPr>
      </w:pPr>
      <w:r w:rsidRPr="008D556D">
        <w:rPr>
          <w:rFonts w:ascii="Calibri" w:eastAsiaTheme="minorEastAsia" w:hAnsi="Calibri" w:cs="Calibri" w:hint="eastAsia"/>
          <w:b/>
          <w:lang w:eastAsia="zh-CN"/>
        </w:rPr>
        <w:t xml:space="preserve">Microsoft and Bungie Studios </w:t>
      </w:r>
      <w:r w:rsidRPr="008D556D">
        <w:rPr>
          <w:rFonts w:ascii="Calibri" w:eastAsiaTheme="minorEastAsia" w:hAnsi="Calibri" w:cs="Calibri"/>
          <w:b/>
          <w:lang w:eastAsia="zh-CN"/>
        </w:rPr>
        <w:t>–</w:t>
      </w:r>
      <w:r w:rsidR="006F1E7A">
        <w:rPr>
          <w:rFonts w:ascii="Calibri" w:eastAsiaTheme="minorEastAsia" w:hAnsi="Calibri" w:cs="Calibri"/>
          <w:b/>
          <w:lang w:eastAsia="zh-CN"/>
        </w:rPr>
        <w:t xml:space="preserve"> Freelance</w:t>
      </w:r>
      <w:r w:rsidRPr="008D556D">
        <w:rPr>
          <w:rFonts w:ascii="Calibri" w:eastAsiaTheme="minorEastAsia" w:hAnsi="Calibri" w:cs="Calibri" w:hint="eastAsia"/>
          <w:b/>
          <w:lang w:eastAsia="zh-CN"/>
        </w:rPr>
        <w:t xml:space="preserve"> Games and Software tester</w:t>
      </w:r>
    </w:p>
    <w:p w14:paraId="5E56ECBC" w14:textId="77777777" w:rsidR="00C905A8" w:rsidRPr="000A7310" w:rsidRDefault="00C905A8" w:rsidP="00C905A8">
      <w:pPr>
        <w:rPr>
          <w:rFonts w:ascii="Calibri" w:eastAsiaTheme="minorEastAsia" w:hAnsi="Calibri" w:cs="Calibri"/>
          <w:lang w:eastAsia="zh-CN"/>
        </w:rPr>
      </w:pPr>
      <w:r>
        <w:rPr>
          <w:rFonts w:ascii="Calibri" w:eastAsiaTheme="minorEastAsia" w:hAnsi="Calibri" w:cs="Calibri" w:hint="eastAsia"/>
          <w:lang w:eastAsia="zh-CN"/>
        </w:rPr>
        <w:t>- Periodically traveled to Microsoft and Bungie for game/software studies and testing in Seattle</w:t>
      </w:r>
    </w:p>
    <w:p w14:paraId="47C4C2BC" w14:textId="6255ADC5" w:rsidR="006F1E7A" w:rsidRDefault="00C905A8" w:rsidP="00B30B86">
      <w:pPr>
        <w:ind w:left="720"/>
        <w:rPr>
          <w:rFonts w:ascii="Calibri" w:eastAsiaTheme="minorEastAsia" w:hAnsi="Calibri" w:cs="Calibri"/>
          <w:lang w:eastAsia="zh-CN"/>
        </w:rPr>
      </w:pPr>
      <w:r>
        <w:rPr>
          <w:rFonts w:ascii="Calibri" w:eastAsiaTheme="minorEastAsia" w:hAnsi="Calibri" w:cs="Calibri" w:hint="eastAsia"/>
          <w:lang w:eastAsia="zh-CN"/>
        </w:rPr>
        <w:t xml:space="preserve">My first foray into testing began at Microsoft in Seattle, </w:t>
      </w:r>
      <w:r w:rsidR="00630C87">
        <w:rPr>
          <w:rFonts w:ascii="Calibri" w:eastAsiaTheme="minorEastAsia" w:hAnsi="Calibri" w:cs="Calibri"/>
          <w:lang w:eastAsia="zh-CN"/>
        </w:rPr>
        <w:t>WA</w:t>
      </w:r>
      <w:r>
        <w:rPr>
          <w:rFonts w:ascii="Calibri" w:eastAsiaTheme="minorEastAsia" w:hAnsi="Calibri" w:cs="Calibri" w:hint="eastAsia"/>
          <w:lang w:eastAsia="zh-CN"/>
        </w:rPr>
        <w:t>, USA. As a tester in the company</w:t>
      </w:r>
      <w:r>
        <w:rPr>
          <w:rFonts w:ascii="Calibri" w:eastAsiaTheme="minorEastAsia" w:hAnsi="Calibri" w:cs="Calibri"/>
          <w:lang w:eastAsia="zh-CN"/>
        </w:rPr>
        <w:t>’</w:t>
      </w:r>
      <w:r>
        <w:rPr>
          <w:rFonts w:ascii="Calibri" w:eastAsiaTheme="minorEastAsia" w:hAnsi="Calibri" w:cs="Calibri" w:hint="eastAsia"/>
          <w:lang w:eastAsia="zh-CN"/>
        </w:rPr>
        <w:t xml:space="preserve">s </w:t>
      </w:r>
      <w:r>
        <w:rPr>
          <w:rFonts w:ascii="Calibri" w:eastAsiaTheme="minorEastAsia" w:hAnsi="Calibri" w:cs="Calibri"/>
          <w:lang w:eastAsia="zh-CN"/>
        </w:rPr>
        <w:t>“</w:t>
      </w:r>
      <w:r>
        <w:rPr>
          <w:rFonts w:ascii="Calibri" w:eastAsiaTheme="minorEastAsia" w:hAnsi="Calibri" w:cs="Calibri" w:hint="eastAsia"/>
          <w:lang w:eastAsia="zh-CN"/>
        </w:rPr>
        <w:t>citizen tester</w:t>
      </w:r>
      <w:r>
        <w:rPr>
          <w:rFonts w:ascii="Calibri" w:eastAsiaTheme="minorEastAsia" w:hAnsi="Calibri" w:cs="Calibri"/>
          <w:lang w:eastAsia="zh-CN"/>
        </w:rPr>
        <w:t>”</w:t>
      </w:r>
      <w:r>
        <w:rPr>
          <w:rFonts w:ascii="Calibri" w:eastAsiaTheme="minorEastAsia" w:hAnsi="Calibri" w:cs="Calibri" w:hint="eastAsia"/>
          <w:lang w:eastAsia="zh-CN"/>
        </w:rPr>
        <w:t xml:space="preserve"> program, I became familiar with testing software and hardware that had not y</w:t>
      </w:r>
      <w:r w:rsidR="00B30B86">
        <w:rPr>
          <w:rFonts w:ascii="Calibri" w:eastAsiaTheme="minorEastAsia" w:hAnsi="Calibri" w:cs="Calibri" w:hint="eastAsia"/>
          <w:lang w:eastAsia="zh-CN"/>
        </w:rPr>
        <w:t>et been released to the public</w:t>
      </w:r>
      <w:r w:rsidR="00B30B86">
        <w:rPr>
          <w:rFonts w:ascii="Calibri" w:eastAsiaTheme="minorEastAsia" w:hAnsi="Calibri" w:cs="Calibri"/>
          <w:lang w:eastAsia="zh-CN"/>
        </w:rPr>
        <w:t xml:space="preserve">, </w:t>
      </w:r>
      <w:r>
        <w:rPr>
          <w:rFonts w:ascii="Calibri" w:eastAsiaTheme="minorEastAsia" w:hAnsi="Calibri" w:cs="Calibri" w:hint="eastAsia"/>
          <w:lang w:eastAsia="zh-CN"/>
        </w:rPr>
        <w:t>as well as participating in focus groups that centered on evaluation</w:t>
      </w:r>
      <w:r w:rsidR="00B30B86">
        <w:rPr>
          <w:rFonts w:ascii="Calibri" w:eastAsiaTheme="minorEastAsia" w:hAnsi="Calibri" w:cs="Calibri"/>
          <w:lang w:eastAsia="zh-CN"/>
        </w:rPr>
        <w:t>.</w:t>
      </w:r>
      <w:r w:rsidR="00B30B86">
        <w:rPr>
          <w:rFonts w:ascii="Calibri" w:eastAsiaTheme="minorEastAsia" w:hAnsi="Calibri" w:cs="Calibri" w:hint="eastAsia"/>
          <w:lang w:eastAsia="zh-CN"/>
        </w:rPr>
        <w:t xml:space="preserve"> </w:t>
      </w:r>
    </w:p>
    <w:p w14:paraId="626F895A" w14:textId="6E9A779D" w:rsidR="00213345" w:rsidRPr="007D73DC" w:rsidRDefault="00213345" w:rsidP="00213345">
      <w:pPr>
        <w:pBdr>
          <w:bottom w:val="single" w:sz="12" w:space="0" w:color="808080"/>
        </w:pBdr>
        <w:rPr>
          <w:rFonts w:ascii="Calibri" w:eastAsiaTheme="minorEastAsia" w:hAnsi="Calibri" w:cs="Calibri"/>
          <w:b/>
          <w:bCs/>
          <w:sz w:val="28"/>
          <w:szCs w:val="28"/>
          <w:lang w:eastAsia="zh-CN"/>
        </w:rPr>
      </w:pPr>
      <w:r>
        <w:rPr>
          <w:rFonts w:ascii="Calibri" w:eastAsiaTheme="minorEastAsia" w:hAnsi="Calibri" w:cs="Calibri"/>
          <w:b/>
          <w:bCs/>
          <w:sz w:val="28"/>
          <w:szCs w:val="28"/>
          <w:lang w:eastAsia="zh-CN"/>
        </w:rPr>
        <w:lastRenderedPageBreak/>
        <w:t xml:space="preserve">References </w:t>
      </w:r>
    </w:p>
    <w:p w14:paraId="6BF5207A" w14:textId="77777777" w:rsidR="00213345" w:rsidRDefault="00213345" w:rsidP="00213345">
      <w:pPr>
        <w:rPr>
          <w:rFonts w:ascii="Calibri" w:eastAsiaTheme="minorEastAsia" w:hAnsi="Calibri" w:cs="Calibri"/>
          <w:lang w:eastAsia="zh-CN"/>
        </w:rPr>
      </w:pPr>
    </w:p>
    <w:p w14:paraId="67117AA8" w14:textId="7A1B5AFE" w:rsidR="00A634F0" w:rsidRDefault="001141E2" w:rsidP="00213345">
      <w:pPr>
        <w:rPr>
          <w:rFonts w:ascii="Calibri" w:eastAsiaTheme="minorEastAsia" w:hAnsi="Calibri" w:cs="Calibri"/>
          <w:lang w:eastAsia="zh-CN"/>
        </w:rPr>
      </w:pPr>
      <w:r>
        <w:rPr>
          <w:rFonts w:ascii="Calibri" w:eastAsiaTheme="minorEastAsia" w:hAnsi="Calibri" w:cs="Calibri"/>
          <w:b/>
          <w:lang w:eastAsia="zh-CN"/>
        </w:rPr>
        <w:t>Mikey Buckner</w:t>
      </w:r>
      <w:r w:rsidR="005656EC">
        <w:rPr>
          <w:rFonts w:ascii="Calibri" w:eastAsiaTheme="minorEastAsia" w:hAnsi="Calibri" w:cs="Calibri"/>
          <w:b/>
          <w:lang w:eastAsia="zh-CN"/>
        </w:rPr>
        <w:t xml:space="preserve"> – </w:t>
      </w:r>
      <w:r>
        <w:rPr>
          <w:rFonts w:ascii="Calibri" w:eastAsiaTheme="minorEastAsia" w:hAnsi="Calibri" w:cs="Calibri"/>
          <w:lang w:eastAsia="zh-CN"/>
        </w:rPr>
        <w:t>Independent Contractor</w:t>
      </w:r>
      <w:r w:rsidR="00EF1398">
        <w:rPr>
          <w:rFonts w:ascii="Calibri" w:eastAsiaTheme="minorEastAsia" w:hAnsi="Calibri" w:cs="Calibri"/>
          <w:lang w:eastAsia="zh-CN"/>
        </w:rPr>
        <w:t xml:space="preserve"> </w:t>
      </w:r>
      <w:r>
        <w:rPr>
          <w:rFonts w:ascii="Calibri" w:eastAsiaTheme="minorEastAsia" w:hAnsi="Calibri" w:cs="Calibri"/>
          <w:lang w:eastAsia="zh-CN"/>
        </w:rPr>
        <w:t xml:space="preserve">/ Delivery Driver </w:t>
      </w:r>
      <w:r w:rsidR="00213345">
        <w:rPr>
          <w:rFonts w:ascii="Calibri" w:eastAsiaTheme="minorEastAsia" w:hAnsi="Calibri" w:cs="Calibri"/>
          <w:lang w:eastAsia="zh-CN"/>
        </w:rPr>
        <w:t xml:space="preserve">– </w:t>
      </w:r>
      <w:r w:rsidR="00EF1398">
        <w:rPr>
          <w:rFonts w:ascii="Calibri" w:eastAsiaTheme="minorEastAsia" w:hAnsi="Calibri" w:cs="Calibri"/>
          <w:lang w:eastAsia="zh-CN"/>
        </w:rPr>
        <w:t>7649 68</w:t>
      </w:r>
      <w:r w:rsidR="00EF1398" w:rsidRPr="00EF1398">
        <w:rPr>
          <w:rFonts w:ascii="Calibri" w:eastAsiaTheme="minorEastAsia" w:hAnsi="Calibri" w:cs="Calibri"/>
          <w:vertAlign w:val="superscript"/>
          <w:lang w:eastAsia="zh-CN"/>
        </w:rPr>
        <w:t>th</w:t>
      </w:r>
      <w:r w:rsidR="00EF1398">
        <w:rPr>
          <w:rFonts w:ascii="Calibri" w:eastAsiaTheme="minorEastAsia" w:hAnsi="Calibri" w:cs="Calibri"/>
          <w:lang w:eastAsia="zh-CN"/>
        </w:rPr>
        <w:t xml:space="preserve"> St, Marysville</w:t>
      </w:r>
      <w:r w:rsidR="005656EC">
        <w:rPr>
          <w:rFonts w:ascii="Calibri" w:eastAsiaTheme="minorEastAsia" w:hAnsi="Calibri" w:cs="Calibri"/>
          <w:lang w:eastAsia="zh-CN"/>
        </w:rPr>
        <w:t>, WA</w:t>
      </w:r>
      <w:r w:rsidR="00213345">
        <w:rPr>
          <w:rFonts w:ascii="Calibri" w:eastAsiaTheme="minorEastAsia" w:hAnsi="Calibri" w:cs="Calibri"/>
          <w:lang w:eastAsia="zh-CN"/>
        </w:rPr>
        <w:t>,</w:t>
      </w:r>
      <w:r w:rsidR="005656EC">
        <w:rPr>
          <w:rFonts w:ascii="Calibri" w:eastAsiaTheme="minorEastAsia" w:hAnsi="Calibri" w:cs="Calibri"/>
          <w:lang w:eastAsia="zh-CN"/>
        </w:rPr>
        <w:t xml:space="preserve"> USA</w:t>
      </w:r>
      <w:r w:rsidR="00EF1398">
        <w:rPr>
          <w:rFonts w:ascii="Calibri" w:eastAsiaTheme="minorEastAsia" w:hAnsi="Calibri" w:cs="Calibri"/>
          <w:lang w:eastAsia="zh-CN"/>
        </w:rPr>
        <w:t xml:space="preserve">, 98270, </w:t>
      </w:r>
    </w:p>
    <w:p w14:paraId="067EABA0" w14:textId="0056C8CF" w:rsidR="00EF1398" w:rsidRPr="00EF1398" w:rsidRDefault="00EF1398" w:rsidP="00EF1398">
      <w:pPr>
        <w:pStyle w:val="ListParagraph"/>
        <w:numPr>
          <w:ilvl w:val="0"/>
          <w:numId w:val="19"/>
        </w:numPr>
        <w:rPr>
          <w:rFonts w:ascii="Calibri" w:eastAsiaTheme="minorEastAsia" w:hAnsi="Calibri" w:cs="Calibri"/>
          <w:lang w:eastAsia="zh-CN"/>
        </w:rPr>
      </w:pPr>
      <w:r>
        <w:rPr>
          <w:rFonts w:ascii="Calibri" w:eastAsiaTheme="minorEastAsia" w:hAnsi="Calibri" w:cs="Calibri"/>
          <w:lang w:eastAsia="zh-CN"/>
        </w:rPr>
        <w:t>425-343-4095</w:t>
      </w:r>
    </w:p>
    <w:p w14:paraId="5CA37042" w14:textId="77777777" w:rsidR="00A15941" w:rsidRDefault="00A15941" w:rsidP="00213345">
      <w:pPr>
        <w:rPr>
          <w:rFonts w:ascii="Calibri" w:eastAsiaTheme="minorEastAsia" w:hAnsi="Calibri" w:cs="Calibri"/>
          <w:b/>
          <w:lang w:eastAsia="zh-CN"/>
        </w:rPr>
      </w:pPr>
    </w:p>
    <w:p w14:paraId="249B6EE7" w14:textId="4056CA80" w:rsidR="00A634F0" w:rsidRDefault="001763D5" w:rsidP="00213345">
      <w:pPr>
        <w:rPr>
          <w:rFonts w:ascii="Calibri" w:eastAsiaTheme="minorEastAsia" w:hAnsi="Calibri" w:cs="Calibri"/>
          <w:lang w:eastAsia="zh-CN"/>
        </w:rPr>
      </w:pPr>
      <w:proofErr w:type="spellStart"/>
      <w:r w:rsidRPr="005656EC">
        <w:rPr>
          <w:rFonts w:ascii="Calibri" w:eastAsiaTheme="minorEastAsia" w:hAnsi="Calibri" w:cs="Calibri"/>
          <w:b/>
          <w:lang w:eastAsia="zh-CN"/>
        </w:rPr>
        <w:t>Aivi</w:t>
      </w:r>
      <w:proofErr w:type="spellEnd"/>
      <w:r w:rsidRPr="005656EC">
        <w:rPr>
          <w:rFonts w:ascii="Calibri" w:eastAsiaTheme="minorEastAsia" w:hAnsi="Calibri" w:cs="Calibri"/>
          <w:b/>
          <w:lang w:eastAsia="zh-CN"/>
        </w:rPr>
        <w:t xml:space="preserve"> Liu</w:t>
      </w:r>
      <w:r>
        <w:rPr>
          <w:rFonts w:ascii="Calibri" w:eastAsiaTheme="minorEastAsia" w:hAnsi="Calibri" w:cs="Calibri"/>
          <w:lang w:eastAsia="zh-CN"/>
        </w:rPr>
        <w:t xml:space="preserve"> – Project Coordinator – No.5 </w:t>
      </w:r>
      <w:proofErr w:type="spellStart"/>
      <w:r>
        <w:rPr>
          <w:rFonts w:ascii="Calibri" w:eastAsiaTheme="minorEastAsia" w:hAnsi="Calibri" w:cs="Calibri"/>
          <w:lang w:eastAsia="zh-CN"/>
        </w:rPr>
        <w:t>Danleng</w:t>
      </w:r>
      <w:proofErr w:type="spellEnd"/>
      <w:r>
        <w:rPr>
          <w:rFonts w:ascii="Calibri" w:eastAsiaTheme="minorEastAsia" w:hAnsi="Calibri" w:cs="Calibri"/>
          <w:lang w:eastAsia="zh-CN"/>
        </w:rPr>
        <w:t xml:space="preserve"> Street,</w:t>
      </w:r>
      <w:r w:rsidR="005656EC">
        <w:rPr>
          <w:rFonts w:ascii="Calibri" w:eastAsiaTheme="minorEastAsia" w:hAnsi="Calibri" w:cs="Calibri"/>
          <w:lang w:eastAsia="zh-CN"/>
        </w:rPr>
        <w:t xml:space="preserve"> Unit 501,</w:t>
      </w:r>
      <w:r>
        <w:rPr>
          <w:rFonts w:ascii="Calibri" w:eastAsiaTheme="minorEastAsia" w:hAnsi="Calibri" w:cs="Calibri"/>
          <w:lang w:eastAsia="zh-CN"/>
        </w:rPr>
        <w:t xml:space="preserve"> </w:t>
      </w:r>
      <w:proofErr w:type="spellStart"/>
      <w:r>
        <w:rPr>
          <w:rFonts w:ascii="Calibri" w:eastAsiaTheme="minorEastAsia" w:hAnsi="Calibri" w:cs="Calibri"/>
          <w:lang w:eastAsia="zh-CN"/>
        </w:rPr>
        <w:t>Haidian</w:t>
      </w:r>
      <w:proofErr w:type="spellEnd"/>
      <w:r>
        <w:rPr>
          <w:rFonts w:ascii="Calibri" w:eastAsiaTheme="minorEastAsia" w:hAnsi="Calibri" w:cs="Calibri"/>
          <w:lang w:eastAsia="zh-CN"/>
        </w:rPr>
        <w:t xml:space="preserve"> District, Beijing, China 100</w:t>
      </w:r>
      <w:r w:rsidR="00A634F0">
        <w:rPr>
          <w:rFonts w:ascii="Calibri" w:eastAsiaTheme="minorEastAsia" w:hAnsi="Calibri" w:cs="Calibri"/>
          <w:lang w:eastAsia="zh-CN"/>
        </w:rPr>
        <w:t>080</w:t>
      </w:r>
    </w:p>
    <w:p w14:paraId="79FA4EA9" w14:textId="77777777" w:rsidR="00213345" w:rsidRDefault="00A634F0" w:rsidP="00A634F0">
      <w:pPr>
        <w:ind w:firstLineChars="327" w:firstLine="719"/>
        <w:rPr>
          <w:rFonts w:ascii="Calibri" w:eastAsiaTheme="minorEastAsia" w:hAnsi="Calibri" w:cs="Calibri"/>
          <w:lang w:eastAsia="zh-CN"/>
        </w:rPr>
      </w:pPr>
      <w:r>
        <w:rPr>
          <w:rFonts w:ascii="Calibri" w:eastAsiaTheme="minorEastAsia" w:hAnsi="Calibri" w:cs="Calibri"/>
          <w:lang w:eastAsia="zh-CN"/>
        </w:rPr>
        <w:t>(086) 136-2131-2251</w:t>
      </w:r>
    </w:p>
    <w:p w14:paraId="12A892D2" w14:textId="77777777" w:rsidR="00A634F0" w:rsidRDefault="00A634F0" w:rsidP="00213345">
      <w:pPr>
        <w:rPr>
          <w:rFonts w:ascii="Calibri" w:eastAsiaTheme="minorEastAsia" w:hAnsi="Calibri" w:cs="Calibri"/>
          <w:lang w:eastAsia="zh-CN"/>
        </w:rPr>
      </w:pPr>
    </w:p>
    <w:p w14:paraId="68154BA4" w14:textId="77777777" w:rsidR="00A634F0" w:rsidRDefault="00A634F0" w:rsidP="00213345">
      <w:pPr>
        <w:rPr>
          <w:rFonts w:ascii="Calibri" w:eastAsiaTheme="minorEastAsia" w:hAnsi="Calibri" w:cs="Calibri"/>
          <w:lang w:eastAsia="zh-CN"/>
        </w:rPr>
      </w:pPr>
      <w:r w:rsidRPr="005656EC">
        <w:rPr>
          <w:rFonts w:ascii="Calibri" w:eastAsiaTheme="minorEastAsia" w:hAnsi="Calibri" w:cs="Calibri"/>
          <w:b/>
          <w:lang w:eastAsia="zh-CN"/>
        </w:rPr>
        <w:t>Amanda Shuang</w:t>
      </w:r>
      <w:r>
        <w:rPr>
          <w:rFonts w:ascii="Calibri" w:eastAsiaTheme="minorEastAsia" w:hAnsi="Calibri" w:cs="Calibri"/>
          <w:lang w:eastAsia="zh-CN"/>
        </w:rPr>
        <w:t xml:space="preserve"> – Personnel Coordinator </w:t>
      </w:r>
      <w:r w:rsidR="005656EC">
        <w:rPr>
          <w:rFonts w:ascii="Calibri" w:eastAsiaTheme="minorEastAsia" w:hAnsi="Calibri" w:cs="Calibri"/>
          <w:lang w:eastAsia="zh-CN"/>
        </w:rPr>
        <w:t>–</w:t>
      </w:r>
      <w:r>
        <w:rPr>
          <w:rFonts w:ascii="Calibri" w:eastAsiaTheme="minorEastAsia" w:hAnsi="Calibri" w:cs="Calibri"/>
          <w:lang w:eastAsia="zh-CN"/>
        </w:rPr>
        <w:t xml:space="preserve"> </w:t>
      </w:r>
      <w:r w:rsidR="005656EC">
        <w:rPr>
          <w:rFonts w:ascii="Calibri" w:eastAsiaTheme="minorEastAsia" w:hAnsi="Calibri" w:cs="Calibri"/>
          <w:lang w:eastAsia="zh-CN"/>
        </w:rPr>
        <w:t xml:space="preserve">1 East </w:t>
      </w:r>
      <w:proofErr w:type="spellStart"/>
      <w:r w:rsidR="005656EC">
        <w:rPr>
          <w:rFonts w:ascii="Calibri" w:eastAsiaTheme="minorEastAsia" w:hAnsi="Calibri" w:cs="Calibri"/>
          <w:lang w:eastAsia="zh-CN"/>
        </w:rPr>
        <w:t>Shangdi</w:t>
      </w:r>
      <w:proofErr w:type="spellEnd"/>
      <w:r w:rsidR="005656EC">
        <w:rPr>
          <w:rFonts w:ascii="Calibri" w:eastAsiaTheme="minorEastAsia" w:hAnsi="Calibri" w:cs="Calibri"/>
          <w:lang w:eastAsia="zh-CN"/>
        </w:rPr>
        <w:t xml:space="preserve"> Road, No. 7 Building, Unit 506, </w:t>
      </w:r>
      <w:proofErr w:type="spellStart"/>
      <w:r w:rsidR="005656EC">
        <w:rPr>
          <w:rFonts w:ascii="Calibri" w:eastAsiaTheme="minorEastAsia" w:hAnsi="Calibri" w:cs="Calibri"/>
          <w:lang w:eastAsia="zh-CN"/>
        </w:rPr>
        <w:t>Haidian</w:t>
      </w:r>
      <w:proofErr w:type="spellEnd"/>
      <w:r w:rsidR="005656EC">
        <w:rPr>
          <w:rFonts w:ascii="Calibri" w:eastAsiaTheme="minorEastAsia" w:hAnsi="Calibri" w:cs="Calibri"/>
          <w:lang w:eastAsia="zh-CN"/>
        </w:rPr>
        <w:t xml:space="preserve"> District, Beijing, China 100080</w:t>
      </w:r>
    </w:p>
    <w:p w14:paraId="1403CC1D" w14:textId="77777777" w:rsidR="005656EC" w:rsidRPr="000831F7" w:rsidRDefault="005656EC" w:rsidP="00213345">
      <w:pPr>
        <w:rPr>
          <w:rFonts w:ascii="Calibri" w:eastAsiaTheme="minorEastAsia" w:hAnsi="Calibri" w:cs="Calibri"/>
          <w:lang w:eastAsia="zh-CN"/>
        </w:rPr>
      </w:pPr>
      <w:r>
        <w:rPr>
          <w:rFonts w:ascii="Calibri" w:eastAsiaTheme="minorEastAsia" w:hAnsi="Calibri" w:cs="Calibri"/>
          <w:lang w:eastAsia="zh-CN"/>
        </w:rPr>
        <w:tab/>
        <w:t>(086) 5987-5706</w:t>
      </w:r>
    </w:p>
    <w:p w14:paraId="70BA3FD6" w14:textId="77777777" w:rsidR="00816EB4" w:rsidRPr="000831F7" w:rsidRDefault="00816EB4">
      <w:pPr>
        <w:rPr>
          <w:rFonts w:ascii="Calibri" w:eastAsiaTheme="minorEastAsia" w:hAnsi="Calibri" w:cs="Calibri"/>
          <w:lang w:eastAsia="zh-CN"/>
        </w:rPr>
      </w:pPr>
    </w:p>
    <w:sectPr w:rsidR="00816EB4" w:rsidRPr="000831F7" w:rsidSect="002912CB">
      <w:pgSz w:w="12240" w:h="15840"/>
      <w:pgMar w:top="1440" w:right="1440" w:bottom="1440" w:left="1440"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1A878C" w14:textId="77777777" w:rsidR="00EE4217" w:rsidRDefault="00EE4217" w:rsidP="000831F7">
      <w:pPr>
        <w:spacing w:line="240" w:lineRule="auto"/>
      </w:pPr>
      <w:r>
        <w:separator/>
      </w:r>
    </w:p>
  </w:endnote>
  <w:endnote w:type="continuationSeparator" w:id="0">
    <w:p w14:paraId="360FE2BB" w14:textId="77777777" w:rsidR="00EE4217" w:rsidRDefault="00EE4217" w:rsidP="000831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6C62BB" w14:textId="77777777" w:rsidR="00EE4217" w:rsidRDefault="00EE4217" w:rsidP="000831F7">
      <w:pPr>
        <w:spacing w:line="240" w:lineRule="auto"/>
      </w:pPr>
      <w:r>
        <w:separator/>
      </w:r>
    </w:p>
  </w:footnote>
  <w:footnote w:type="continuationSeparator" w:id="0">
    <w:p w14:paraId="0BA2345C" w14:textId="77777777" w:rsidR="00EE4217" w:rsidRDefault="00EE4217" w:rsidP="000831F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793B"/>
    <w:multiLevelType w:val="hybridMultilevel"/>
    <w:tmpl w:val="730C12DE"/>
    <w:lvl w:ilvl="0" w:tplc="46441B58">
      <w:numFmt w:val="bullet"/>
      <w:lvlText w:val="-"/>
      <w:lvlJc w:val="left"/>
      <w:pPr>
        <w:ind w:left="1080" w:hanging="360"/>
      </w:pPr>
      <w:rPr>
        <w:rFonts w:ascii="Calibri" w:eastAsiaTheme="minorEastAsia" w:hAnsi="Calibri" w:cs="Calibr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15:restartNumberingAfterBreak="0">
    <w:nsid w:val="045F6FC5"/>
    <w:multiLevelType w:val="hybridMultilevel"/>
    <w:tmpl w:val="38547914"/>
    <w:lvl w:ilvl="0" w:tplc="5588D18A">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DF1642"/>
    <w:multiLevelType w:val="hybridMultilevel"/>
    <w:tmpl w:val="DA6614C6"/>
    <w:lvl w:ilvl="0" w:tplc="7CF41D56">
      <w:numFmt w:val="bullet"/>
      <w:lvlText w:val="-"/>
      <w:lvlJc w:val="left"/>
      <w:pPr>
        <w:ind w:left="1080" w:hanging="360"/>
      </w:pPr>
      <w:rPr>
        <w:rFonts w:ascii="Calibri" w:eastAsiaTheme="minorEastAsia" w:hAnsi="Calibri" w:cs="Calibr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15:restartNumberingAfterBreak="0">
    <w:nsid w:val="18CE3CC3"/>
    <w:multiLevelType w:val="hybridMultilevel"/>
    <w:tmpl w:val="653AF26C"/>
    <w:lvl w:ilvl="0" w:tplc="F5BE0BF8">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5036A"/>
    <w:multiLevelType w:val="hybridMultilevel"/>
    <w:tmpl w:val="22D4A586"/>
    <w:lvl w:ilvl="0" w:tplc="13C84B6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19DD5DCB"/>
    <w:multiLevelType w:val="hybridMultilevel"/>
    <w:tmpl w:val="5122EEE4"/>
    <w:lvl w:ilvl="0" w:tplc="C94E4F0E">
      <w:numFmt w:val="bullet"/>
      <w:lvlText w:val="-"/>
      <w:lvlJc w:val="left"/>
      <w:pPr>
        <w:ind w:left="1080" w:hanging="360"/>
      </w:pPr>
      <w:rPr>
        <w:rFonts w:ascii="Calibri" w:eastAsiaTheme="minorEastAsia" w:hAnsi="Calibri" w:cs="Calibr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15:restartNumberingAfterBreak="0">
    <w:nsid w:val="2E5077E2"/>
    <w:multiLevelType w:val="hybridMultilevel"/>
    <w:tmpl w:val="2C66919E"/>
    <w:lvl w:ilvl="0" w:tplc="823A7912">
      <w:numFmt w:val="bullet"/>
      <w:lvlText w:val="-"/>
      <w:lvlJc w:val="left"/>
      <w:pPr>
        <w:ind w:left="1110" w:hanging="360"/>
      </w:pPr>
      <w:rPr>
        <w:rFonts w:ascii="Calibri" w:eastAsiaTheme="minorEastAsia" w:hAnsi="Calibri" w:cs="Calibri" w:hint="default"/>
      </w:rPr>
    </w:lvl>
    <w:lvl w:ilvl="1" w:tplc="04090003" w:tentative="1">
      <w:start w:val="1"/>
      <w:numFmt w:val="bullet"/>
      <w:lvlText w:val=""/>
      <w:lvlJc w:val="left"/>
      <w:pPr>
        <w:ind w:left="1590" w:hanging="420"/>
      </w:pPr>
      <w:rPr>
        <w:rFonts w:ascii="Wingdings" w:hAnsi="Wingdings" w:hint="default"/>
      </w:rPr>
    </w:lvl>
    <w:lvl w:ilvl="2" w:tplc="04090005" w:tentative="1">
      <w:start w:val="1"/>
      <w:numFmt w:val="bullet"/>
      <w:lvlText w:val=""/>
      <w:lvlJc w:val="left"/>
      <w:pPr>
        <w:ind w:left="2010" w:hanging="420"/>
      </w:pPr>
      <w:rPr>
        <w:rFonts w:ascii="Wingdings" w:hAnsi="Wingdings" w:hint="default"/>
      </w:rPr>
    </w:lvl>
    <w:lvl w:ilvl="3" w:tplc="04090001" w:tentative="1">
      <w:start w:val="1"/>
      <w:numFmt w:val="bullet"/>
      <w:lvlText w:val=""/>
      <w:lvlJc w:val="left"/>
      <w:pPr>
        <w:ind w:left="2430" w:hanging="420"/>
      </w:pPr>
      <w:rPr>
        <w:rFonts w:ascii="Wingdings" w:hAnsi="Wingdings" w:hint="default"/>
      </w:rPr>
    </w:lvl>
    <w:lvl w:ilvl="4" w:tplc="04090003" w:tentative="1">
      <w:start w:val="1"/>
      <w:numFmt w:val="bullet"/>
      <w:lvlText w:val=""/>
      <w:lvlJc w:val="left"/>
      <w:pPr>
        <w:ind w:left="2850" w:hanging="420"/>
      </w:pPr>
      <w:rPr>
        <w:rFonts w:ascii="Wingdings" w:hAnsi="Wingdings" w:hint="default"/>
      </w:rPr>
    </w:lvl>
    <w:lvl w:ilvl="5" w:tplc="04090005" w:tentative="1">
      <w:start w:val="1"/>
      <w:numFmt w:val="bullet"/>
      <w:lvlText w:val=""/>
      <w:lvlJc w:val="left"/>
      <w:pPr>
        <w:ind w:left="3270" w:hanging="420"/>
      </w:pPr>
      <w:rPr>
        <w:rFonts w:ascii="Wingdings" w:hAnsi="Wingdings" w:hint="default"/>
      </w:rPr>
    </w:lvl>
    <w:lvl w:ilvl="6" w:tplc="04090001" w:tentative="1">
      <w:start w:val="1"/>
      <w:numFmt w:val="bullet"/>
      <w:lvlText w:val=""/>
      <w:lvlJc w:val="left"/>
      <w:pPr>
        <w:ind w:left="3690" w:hanging="420"/>
      </w:pPr>
      <w:rPr>
        <w:rFonts w:ascii="Wingdings" w:hAnsi="Wingdings" w:hint="default"/>
      </w:rPr>
    </w:lvl>
    <w:lvl w:ilvl="7" w:tplc="04090003" w:tentative="1">
      <w:start w:val="1"/>
      <w:numFmt w:val="bullet"/>
      <w:lvlText w:val=""/>
      <w:lvlJc w:val="left"/>
      <w:pPr>
        <w:ind w:left="4110" w:hanging="420"/>
      </w:pPr>
      <w:rPr>
        <w:rFonts w:ascii="Wingdings" w:hAnsi="Wingdings" w:hint="default"/>
      </w:rPr>
    </w:lvl>
    <w:lvl w:ilvl="8" w:tplc="04090005" w:tentative="1">
      <w:start w:val="1"/>
      <w:numFmt w:val="bullet"/>
      <w:lvlText w:val=""/>
      <w:lvlJc w:val="left"/>
      <w:pPr>
        <w:ind w:left="4530" w:hanging="420"/>
      </w:pPr>
      <w:rPr>
        <w:rFonts w:ascii="Wingdings" w:hAnsi="Wingdings" w:hint="default"/>
      </w:rPr>
    </w:lvl>
  </w:abstractNum>
  <w:abstractNum w:abstractNumId="7" w15:restartNumberingAfterBreak="0">
    <w:nsid w:val="38234798"/>
    <w:multiLevelType w:val="hybridMultilevel"/>
    <w:tmpl w:val="AD228054"/>
    <w:lvl w:ilvl="0" w:tplc="95042C44">
      <w:numFmt w:val="bullet"/>
      <w:lvlText w:val="-"/>
      <w:lvlJc w:val="left"/>
      <w:pPr>
        <w:ind w:left="1080" w:hanging="360"/>
      </w:pPr>
      <w:rPr>
        <w:rFonts w:ascii="Calibri" w:eastAsiaTheme="minorEastAsia" w:hAnsi="Calibri" w:cs="Calibr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15:restartNumberingAfterBreak="0">
    <w:nsid w:val="3B403B6A"/>
    <w:multiLevelType w:val="hybridMultilevel"/>
    <w:tmpl w:val="B44402CA"/>
    <w:lvl w:ilvl="0" w:tplc="149C18E6">
      <w:numFmt w:val="bullet"/>
      <w:lvlText w:val="-"/>
      <w:lvlJc w:val="left"/>
      <w:pPr>
        <w:ind w:left="1080" w:hanging="360"/>
      </w:pPr>
      <w:rPr>
        <w:rFonts w:ascii="Calibri" w:eastAsiaTheme="minorEastAsia" w:hAnsi="Calibri" w:cs="Calibr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9" w15:restartNumberingAfterBreak="0">
    <w:nsid w:val="3B735805"/>
    <w:multiLevelType w:val="hybridMultilevel"/>
    <w:tmpl w:val="60EA4D20"/>
    <w:lvl w:ilvl="0" w:tplc="2C3E93A4">
      <w:numFmt w:val="bullet"/>
      <w:lvlText w:val="-"/>
      <w:lvlJc w:val="left"/>
      <w:pPr>
        <w:ind w:left="1080" w:hanging="360"/>
      </w:pPr>
      <w:rPr>
        <w:rFonts w:ascii="Calibri" w:eastAsiaTheme="minorEastAsia" w:hAnsi="Calibri" w:cs="Calibr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0" w15:restartNumberingAfterBreak="0">
    <w:nsid w:val="4FD569BA"/>
    <w:multiLevelType w:val="hybridMultilevel"/>
    <w:tmpl w:val="645A4E50"/>
    <w:lvl w:ilvl="0" w:tplc="F7C297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57644DD"/>
    <w:multiLevelType w:val="hybridMultilevel"/>
    <w:tmpl w:val="2DF09C66"/>
    <w:lvl w:ilvl="0" w:tplc="36280F38">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271752"/>
    <w:multiLevelType w:val="hybridMultilevel"/>
    <w:tmpl w:val="7E98F118"/>
    <w:lvl w:ilvl="0" w:tplc="7278E4EA">
      <w:numFmt w:val="bullet"/>
      <w:lvlText w:val="-"/>
      <w:lvlJc w:val="left"/>
      <w:pPr>
        <w:ind w:left="1080" w:hanging="360"/>
      </w:pPr>
      <w:rPr>
        <w:rFonts w:ascii="Calibri" w:eastAsiaTheme="minorEastAsia" w:hAnsi="Calibri" w:cs="Calibr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3" w15:restartNumberingAfterBreak="0">
    <w:nsid w:val="614B397F"/>
    <w:multiLevelType w:val="hybridMultilevel"/>
    <w:tmpl w:val="93385820"/>
    <w:lvl w:ilvl="0" w:tplc="AF0CDEBC">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B5F5CD4"/>
    <w:multiLevelType w:val="hybridMultilevel"/>
    <w:tmpl w:val="E0BC15E4"/>
    <w:lvl w:ilvl="0" w:tplc="2040A894">
      <w:numFmt w:val="bullet"/>
      <w:lvlText w:val="-"/>
      <w:lvlJc w:val="left"/>
      <w:pPr>
        <w:ind w:left="1080" w:hanging="360"/>
      </w:pPr>
      <w:rPr>
        <w:rFonts w:ascii="Calibri" w:eastAsiaTheme="minorEastAsia" w:hAnsi="Calibri" w:cs="Calibr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5" w15:restartNumberingAfterBreak="0">
    <w:nsid w:val="71842753"/>
    <w:multiLevelType w:val="hybridMultilevel"/>
    <w:tmpl w:val="3EDA8DEA"/>
    <w:lvl w:ilvl="0" w:tplc="E2DA5A0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2642BD2"/>
    <w:multiLevelType w:val="hybridMultilevel"/>
    <w:tmpl w:val="F79CCD74"/>
    <w:lvl w:ilvl="0" w:tplc="060A197C">
      <w:numFmt w:val="bullet"/>
      <w:lvlText w:val="-"/>
      <w:lvlJc w:val="left"/>
      <w:pPr>
        <w:ind w:left="1080" w:hanging="360"/>
      </w:pPr>
      <w:rPr>
        <w:rFonts w:ascii="Calibri" w:eastAsiaTheme="minorEastAsia" w:hAnsi="Calibri" w:cs="Calibr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7" w15:restartNumberingAfterBreak="0">
    <w:nsid w:val="756A481A"/>
    <w:multiLevelType w:val="hybridMultilevel"/>
    <w:tmpl w:val="281C43D2"/>
    <w:lvl w:ilvl="0" w:tplc="D2B0389C">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E2776E0"/>
    <w:multiLevelType w:val="hybridMultilevel"/>
    <w:tmpl w:val="4678C568"/>
    <w:lvl w:ilvl="0" w:tplc="B7DE5A14">
      <w:numFmt w:val="bullet"/>
      <w:lvlText w:val="-"/>
      <w:lvlJc w:val="left"/>
      <w:pPr>
        <w:ind w:left="1080" w:hanging="360"/>
      </w:pPr>
      <w:rPr>
        <w:rFonts w:ascii="Calibri" w:eastAsiaTheme="minorEastAsia" w:hAnsi="Calibri" w:cs="Calibr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1"/>
  </w:num>
  <w:num w:numId="2">
    <w:abstractNumId w:val="17"/>
  </w:num>
  <w:num w:numId="3">
    <w:abstractNumId w:val="11"/>
  </w:num>
  <w:num w:numId="4">
    <w:abstractNumId w:val="3"/>
  </w:num>
  <w:num w:numId="5">
    <w:abstractNumId w:val="13"/>
  </w:num>
  <w:num w:numId="6">
    <w:abstractNumId w:val="15"/>
  </w:num>
  <w:num w:numId="7">
    <w:abstractNumId w:val="14"/>
  </w:num>
  <w:num w:numId="8">
    <w:abstractNumId w:val="7"/>
  </w:num>
  <w:num w:numId="9">
    <w:abstractNumId w:val="6"/>
  </w:num>
  <w:num w:numId="10">
    <w:abstractNumId w:val="0"/>
  </w:num>
  <w:num w:numId="11">
    <w:abstractNumId w:val="18"/>
  </w:num>
  <w:num w:numId="12">
    <w:abstractNumId w:val="2"/>
  </w:num>
  <w:num w:numId="13">
    <w:abstractNumId w:val="16"/>
  </w:num>
  <w:num w:numId="14">
    <w:abstractNumId w:val="5"/>
  </w:num>
  <w:num w:numId="15">
    <w:abstractNumId w:val="8"/>
  </w:num>
  <w:num w:numId="16">
    <w:abstractNumId w:val="9"/>
  </w:num>
  <w:num w:numId="17">
    <w:abstractNumId w:val="12"/>
  </w:num>
  <w:num w:numId="18">
    <w:abstractNumId w:val="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4421D"/>
    <w:rsid w:val="00056C71"/>
    <w:rsid w:val="00075792"/>
    <w:rsid w:val="000805C6"/>
    <w:rsid w:val="000831F7"/>
    <w:rsid w:val="00085FFB"/>
    <w:rsid w:val="000A4FCD"/>
    <w:rsid w:val="000A7310"/>
    <w:rsid w:val="000B3596"/>
    <w:rsid w:val="001131D7"/>
    <w:rsid w:val="001141E2"/>
    <w:rsid w:val="00153DFD"/>
    <w:rsid w:val="00157A7F"/>
    <w:rsid w:val="001763D5"/>
    <w:rsid w:val="001C0AE2"/>
    <w:rsid w:val="001C1125"/>
    <w:rsid w:val="001C1947"/>
    <w:rsid w:val="001C194B"/>
    <w:rsid w:val="001D5EF3"/>
    <w:rsid w:val="001D6B28"/>
    <w:rsid w:val="00200D16"/>
    <w:rsid w:val="00210382"/>
    <w:rsid w:val="00213345"/>
    <w:rsid w:val="002325DC"/>
    <w:rsid w:val="002912CB"/>
    <w:rsid w:val="002A3393"/>
    <w:rsid w:val="002A7EB0"/>
    <w:rsid w:val="002D718A"/>
    <w:rsid w:val="002E024B"/>
    <w:rsid w:val="002F6338"/>
    <w:rsid w:val="0035047F"/>
    <w:rsid w:val="0037547D"/>
    <w:rsid w:val="0039703F"/>
    <w:rsid w:val="003B3050"/>
    <w:rsid w:val="004032EE"/>
    <w:rsid w:val="00416826"/>
    <w:rsid w:val="00433CF9"/>
    <w:rsid w:val="00442D0F"/>
    <w:rsid w:val="004A1F66"/>
    <w:rsid w:val="004B0A07"/>
    <w:rsid w:val="004C1A07"/>
    <w:rsid w:val="004C5CB2"/>
    <w:rsid w:val="004E34C4"/>
    <w:rsid w:val="004E775D"/>
    <w:rsid w:val="00501D79"/>
    <w:rsid w:val="00534CBB"/>
    <w:rsid w:val="005656EC"/>
    <w:rsid w:val="00571C85"/>
    <w:rsid w:val="00574FEF"/>
    <w:rsid w:val="005F3407"/>
    <w:rsid w:val="00623130"/>
    <w:rsid w:val="00630C87"/>
    <w:rsid w:val="00681CCA"/>
    <w:rsid w:val="006A7E5E"/>
    <w:rsid w:val="006B4CCD"/>
    <w:rsid w:val="006E2FEE"/>
    <w:rsid w:val="006E7A5E"/>
    <w:rsid w:val="006F1E7A"/>
    <w:rsid w:val="00727049"/>
    <w:rsid w:val="007307DA"/>
    <w:rsid w:val="0078619F"/>
    <w:rsid w:val="007945FC"/>
    <w:rsid w:val="0079548C"/>
    <w:rsid w:val="0079746B"/>
    <w:rsid w:val="007B0465"/>
    <w:rsid w:val="007B4AF1"/>
    <w:rsid w:val="007C084D"/>
    <w:rsid w:val="007D474F"/>
    <w:rsid w:val="007D5812"/>
    <w:rsid w:val="007D73DC"/>
    <w:rsid w:val="007F6569"/>
    <w:rsid w:val="008032D1"/>
    <w:rsid w:val="00812441"/>
    <w:rsid w:val="00813B3D"/>
    <w:rsid w:val="00816EB4"/>
    <w:rsid w:val="008570B7"/>
    <w:rsid w:val="0085710D"/>
    <w:rsid w:val="0085767B"/>
    <w:rsid w:val="008816F2"/>
    <w:rsid w:val="008938D5"/>
    <w:rsid w:val="00897BA7"/>
    <w:rsid w:val="008C66A8"/>
    <w:rsid w:val="008D556D"/>
    <w:rsid w:val="008D62D7"/>
    <w:rsid w:val="00911B2C"/>
    <w:rsid w:val="0091734E"/>
    <w:rsid w:val="0094426C"/>
    <w:rsid w:val="0094501A"/>
    <w:rsid w:val="00946584"/>
    <w:rsid w:val="009502F7"/>
    <w:rsid w:val="00987631"/>
    <w:rsid w:val="009E7455"/>
    <w:rsid w:val="00A0287F"/>
    <w:rsid w:val="00A15941"/>
    <w:rsid w:val="00A5319D"/>
    <w:rsid w:val="00A634F0"/>
    <w:rsid w:val="00A75587"/>
    <w:rsid w:val="00A77B3E"/>
    <w:rsid w:val="00A9361A"/>
    <w:rsid w:val="00B30B86"/>
    <w:rsid w:val="00B4105A"/>
    <w:rsid w:val="00B60EBF"/>
    <w:rsid w:val="00B83C4A"/>
    <w:rsid w:val="00BB7400"/>
    <w:rsid w:val="00BD5A36"/>
    <w:rsid w:val="00BE2B35"/>
    <w:rsid w:val="00C2366D"/>
    <w:rsid w:val="00C32D76"/>
    <w:rsid w:val="00C877A5"/>
    <w:rsid w:val="00C905A8"/>
    <w:rsid w:val="00C94616"/>
    <w:rsid w:val="00CC542A"/>
    <w:rsid w:val="00CE07E6"/>
    <w:rsid w:val="00D04226"/>
    <w:rsid w:val="00D15BFC"/>
    <w:rsid w:val="00D15C12"/>
    <w:rsid w:val="00D30CB6"/>
    <w:rsid w:val="00D47995"/>
    <w:rsid w:val="00DD2D85"/>
    <w:rsid w:val="00E00407"/>
    <w:rsid w:val="00E15B9A"/>
    <w:rsid w:val="00E17B01"/>
    <w:rsid w:val="00E3136F"/>
    <w:rsid w:val="00E51FAD"/>
    <w:rsid w:val="00E6073A"/>
    <w:rsid w:val="00E609AA"/>
    <w:rsid w:val="00E62D1C"/>
    <w:rsid w:val="00E634F3"/>
    <w:rsid w:val="00E71818"/>
    <w:rsid w:val="00E864D5"/>
    <w:rsid w:val="00EA203F"/>
    <w:rsid w:val="00ED277A"/>
    <w:rsid w:val="00ED5161"/>
    <w:rsid w:val="00EE4217"/>
    <w:rsid w:val="00EF1398"/>
    <w:rsid w:val="00EF6002"/>
    <w:rsid w:val="00F30A8C"/>
    <w:rsid w:val="00F40715"/>
    <w:rsid w:val="00F40835"/>
    <w:rsid w:val="00F445CC"/>
    <w:rsid w:val="00F536DC"/>
    <w:rsid w:val="00F5606B"/>
    <w:rsid w:val="00F61F3D"/>
    <w:rsid w:val="00F642C5"/>
    <w:rsid w:val="00F67CBC"/>
    <w:rsid w:val="00F75E29"/>
    <w:rsid w:val="00F870DE"/>
    <w:rsid w:val="00F95F9A"/>
    <w:rsid w:val="00FB3820"/>
    <w:rsid w:val="4282C4E0"/>
    <w:rsid w:val="6243D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C987D2"/>
  <w15:docId w15:val="{E88CA2F0-D7BD-48F6-9C24-3BDB30E23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DFD"/>
    <w:pPr>
      <w:ind w:left="720"/>
      <w:contextualSpacing/>
    </w:pPr>
  </w:style>
  <w:style w:type="paragraph" w:styleId="Header">
    <w:name w:val="header"/>
    <w:basedOn w:val="Normal"/>
    <w:link w:val="HeaderChar"/>
    <w:rsid w:val="000831F7"/>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rsid w:val="000831F7"/>
    <w:rPr>
      <w:rFonts w:ascii="Arial" w:eastAsia="Arial" w:hAnsi="Arial" w:cs="Arial"/>
      <w:color w:val="000000"/>
      <w:sz w:val="18"/>
      <w:szCs w:val="18"/>
    </w:rPr>
  </w:style>
  <w:style w:type="paragraph" w:styleId="Footer">
    <w:name w:val="footer"/>
    <w:basedOn w:val="Normal"/>
    <w:link w:val="FooterChar"/>
    <w:rsid w:val="000831F7"/>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rsid w:val="000831F7"/>
    <w:rPr>
      <w:rFonts w:ascii="Arial" w:eastAsia="Arial" w:hAnsi="Arial" w:cs="Arial"/>
      <w:color w:val="000000"/>
      <w:sz w:val="18"/>
      <w:szCs w:val="18"/>
    </w:rPr>
  </w:style>
  <w:style w:type="character" w:customStyle="1" w:styleId="generalinfo-address-text">
    <w:name w:val="generalinfo-address-text"/>
    <w:basedOn w:val="DefaultParagraphFont"/>
    <w:rsid w:val="00565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AE3B60A-26CF-4839-8FF8-ECB567036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dc:creator>
  <cp:lastModifiedBy>Benji</cp:lastModifiedBy>
  <cp:revision>3</cp:revision>
  <cp:lastPrinted>2017-05-08T08:55:00Z</cp:lastPrinted>
  <dcterms:created xsi:type="dcterms:W3CDTF">2020-05-26T23:50:00Z</dcterms:created>
  <dcterms:modified xsi:type="dcterms:W3CDTF">2020-05-26T23:51:00Z</dcterms:modified>
</cp:coreProperties>
</file>