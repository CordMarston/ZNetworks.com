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7" w:rightFromText="187" w:tblpXSpec="center" w:tblpYSpec="top"/>
        <w:tblOverlap w:val="never"/>
        <w:tblW w:w="5000" w:type="pct"/>
        <w:jc w:val="center"/>
        <w:tblBorders>
          <w:top w:val="dashed" w:sz="4" w:space="0" w:color="808080" w:themeColor="background1" w:themeShade="80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360"/>
      </w:tblGrid>
      <w:tr w:rsidR="00C043AB">
        <w:trPr>
          <w:jc w:val="center"/>
        </w:trPr>
        <w:tc>
          <w:tcPr>
            <w:tcW w:w="9576" w:type="dxa"/>
          </w:tcPr>
          <w:p w:rsidR="00C043AB" w:rsidRDefault="00C043AB">
            <w:pPr>
              <w:pStyle w:val="HeaderFirstPage"/>
              <w:pBdr>
                <w:bottom w:val="none" w:sz="0" w:space="0" w:color="auto"/>
              </w:pBdr>
              <w:rPr>
                <w:color w:val="9FB8CD" w:themeColor="accent2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-353"/>
        <w:tblW w:w="5643" w:type="pct"/>
        <w:tblBorders>
          <w:top w:val="single" w:sz="6" w:space="0" w:color="9FB8CD" w:themeColor="accent2"/>
          <w:left w:val="single" w:sz="6" w:space="0" w:color="9FB8CD" w:themeColor="accent2"/>
          <w:bottom w:val="single" w:sz="6" w:space="0" w:color="9FB8CD" w:themeColor="accent2"/>
          <w:right w:val="single" w:sz="6" w:space="0" w:color="9FB8CD" w:themeColor="accent2"/>
          <w:insideH w:val="single" w:sz="6" w:space="0" w:color="9FB8CD" w:themeColor="accent2"/>
          <w:insideV w:val="single" w:sz="6" w:space="0" w:color="9FB8CD" w:themeColor="accent2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"/>
        <w:gridCol w:w="10167"/>
      </w:tblGrid>
      <w:tr w:rsidR="00115C8B" w:rsidTr="00115C8B">
        <w:trPr>
          <w:trHeight w:val="1162"/>
        </w:trPr>
        <w:tc>
          <w:tcPr>
            <w:tcW w:w="398" w:type="dxa"/>
            <w:shd w:val="clear" w:color="auto" w:fill="9FB8CD" w:themeFill="accent2"/>
          </w:tcPr>
          <w:p w:rsidR="00115C8B" w:rsidRDefault="00115C8B" w:rsidP="00115C8B"/>
        </w:tc>
        <w:tc>
          <w:tcPr>
            <w:tcW w:w="10581" w:type="dxa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115C8B" w:rsidRDefault="00115C8B" w:rsidP="00115C8B">
            <w:pPr>
              <w:pStyle w:val="PersonalName"/>
            </w:pPr>
            <w:r>
              <w:rPr>
                <w:color w:val="9FB8CD" w:themeColor="accent2"/>
                <w:spacing w:val="10"/>
              </w:rPr>
              <w:sym w:font="Wingdings 3" w:char="F07D"/>
            </w:r>
            <w:sdt>
              <w:sdtPr>
                <w:id w:val="10979384"/>
                <w:placeholder>
                  <w:docPart w:val="29304CED6D6E4DD68954F87ED49DA480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r>
                  <w:t>Grisko Ramirez</w:t>
                </w:r>
              </w:sdtContent>
            </w:sdt>
          </w:p>
          <w:p w:rsidR="00115C8B" w:rsidRDefault="00115C8B" w:rsidP="00115C8B">
            <w:pPr>
              <w:pStyle w:val="AddressText"/>
            </w:pPr>
            <w:r>
              <w:t>6199 Canterbury Dr, Culver City, CA 90230</w:t>
            </w:r>
          </w:p>
          <w:p w:rsidR="00115C8B" w:rsidRDefault="00115C8B" w:rsidP="00115C8B">
            <w:pPr>
              <w:pStyle w:val="AddressText"/>
            </w:pPr>
            <w:r>
              <w:t>Phone: 310-493-0230</w:t>
            </w:r>
          </w:p>
          <w:p w:rsidR="00115C8B" w:rsidRDefault="00115C8B" w:rsidP="00115C8B">
            <w:pPr>
              <w:pStyle w:val="AddressText"/>
            </w:pPr>
            <w:r>
              <w:t>E-mail: peramig@gmail.com</w:t>
            </w:r>
          </w:p>
          <w:p w:rsidR="00115C8B" w:rsidRDefault="00115C8B" w:rsidP="00115C8B">
            <w:pPr>
              <w:pStyle w:val="AddressText"/>
              <w:rPr>
                <w:sz w:val="24"/>
              </w:rPr>
            </w:pPr>
          </w:p>
        </w:tc>
      </w:tr>
    </w:tbl>
    <w:p w:rsidR="00115C8B" w:rsidRDefault="00115C8B">
      <w:pPr>
        <w:pStyle w:val="NoSpacing"/>
      </w:pPr>
      <w:r>
        <w:t xml:space="preserve"> </w:t>
      </w:r>
    </w:p>
    <w:sdt>
      <w:sdtPr>
        <w:alias w:val="Resume Name"/>
        <w:tag w:val="Resume Name"/>
        <w:id w:val="703981219"/>
        <w:placeholder>
          <w:docPart w:val="96CED07FF1DB4944A6B5263C0587CCA8"/>
        </w:placeholder>
        <w:docPartList>
          <w:docPartGallery w:val="Quick Parts"/>
          <w:docPartCategory w:val=" Resume Name"/>
        </w:docPartList>
      </w:sdtPr>
      <w:sdtEndPr/>
      <w:sdtContent>
        <w:p w:rsidR="00C043AB" w:rsidRDefault="00C043AB">
          <w:pPr>
            <w:pStyle w:val="NoSpacing"/>
          </w:pPr>
        </w:p>
        <w:tbl>
          <w:tblPr>
            <w:tblStyle w:val="TableGrid"/>
            <w:tblpPr w:leftFromText="180" w:rightFromText="180" w:vertAnchor="text" w:horzAnchor="margin" w:tblpXSpec="center" w:tblpY="93"/>
            <w:tblW w:w="5638" w:type="pct"/>
            <w:tblBorders>
              <w:top w:val="single" w:sz="6" w:space="0" w:color="AAB0C7" w:themeColor="accent1" w:themeTint="99"/>
              <w:left w:val="single" w:sz="6" w:space="0" w:color="AAB0C7" w:themeColor="accent1" w:themeTint="99"/>
              <w:bottom w:val="single" w:sz="6" w:space="0" w:color="AAB0C7" w:themeColor="accent1" w:themeTint="99"/>
              <w:right w:val="single" w:sz="6" w:space="0" w:color="AAB0C7" w:themeColor="accent1" w:themeTint="99"/>
              <w:insideH w:val="single" w:sz="6" w:space="0" w:color="AAB0C7" w:themeColor="accent1" w:themeTint="99"/>
              <w:insideV w:val="single" w:sz="6" w:space="0" w:color="AAB0C7" w:themeColor="accent1" w:themeTint="99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79"/>
            <w:gridCol w:w="10157"/>
          </w:tblGrid>
          <w:tr w:rsidR="00115C8B" w:rsidTr="00115C8B">
            <w:trPr>
              <w:trHeight w:val="7500"/>
            </w:trPr>
            <w:tc>
              <w:tcPr>
                <w:tcW w:w="398" w:type="dxa"/>
                <w:shd w:val="clear" w:color="auto" w:fill="AAB0C7" w:themeFill="accent1" w:themeFillTint="99"/>
              </w:tcPr>
              <w:p w:rsidR="00115C8B" w:rsidRDefault="00115C8B" w:rsidP="00115C8B"/>
            </w:tc>
            <w:tc>
              <w:tcPr>
                <w:tcW w:w="10571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115C8B" w:rsidRDefault="00115C8B" w:rsidP="00115C8B">
                <w:pPr>
                  <w:pStyle w:val="Section"/>
                </w:pPr>
                <w:r>
                  <w:t>Objectives</w:t>
                </w:r>
              </w:p>
              <w:p w:rsidR="00115C8B" w:rsidRDefault="00115C8B" w:rsidP="00115C8B">
                <w:pPr>
                  <w:pStyle w:val="SubsectionText"/>
                  <w:jc w:val="both"/>
                </w:pPr>
                <w:r>
                  <w:t xml:space="preserve">Diligent support specialist with strong knowledge of </w:t>
                </w:r>
                <w:r w:rsidR="0008028A">
                  <w:t xml:space="preserve">Hardware, Software and </w:t>
                </w:r>
                <w:r>
                  <w:t xml:space="preserve">Network Administration with 4+ </w:t>
                </w:r>
                <w:r w:rsidR="00CE4A3A">
                  <w:t>years’ experience</w:t>
                </w:r>
                <w:r>
                  <w:t xml:space="preserve"> with medium connectivity service agency. Obtained highest grade in build spec (100%) and quality (98.3%). Seeking to further IT career by growing with your team of professionals.</w:t>
                </w:r>
              </w:p>
              <w:p w:rsidR="00115C8B" w:rsidRDefault="00115C8B" w:rsidP="00115C8B">
                <w:pPr>
                  <w:pStyle w:val="Section"/>
                </w:pPr>
                <w:r>
                  <w:t>Education</w:t>
                </w:r>
              </w:p>
              <w:p w:rsidR="00115C8B" w:rsidRDefault="00115C8B" w:rsidP="00115C8B">
                <w:pPr>
                  <w:pStyle w:val="Subsection"/>
                  <w:rPr>
                    <w:rStyle w:val="SubsectionDateChar"/>
                  </w:rPr>
                </w:pPr>
                <w:r>
                  <w:t>B</w:t>
                </w:r>
                <w:r w:rsidR="009A5C99">
                  <w:t>achelor of Technology in Thermo</w:t>
                </w:r>
                <w:r>
                  <w:t xml:space="preserve">energetic </w:t>
                </w:r>
                <w:r>
                  <w:rPr>
                    <w:rStyle w:val="SubsectionDateChar"/>
                  </w:rPr>
                  <w:t>(</w:t>
                </w:r>
                <w:r>
                  <w:rPr>
                    <w:b w:val="0"/>
                  </w:rPr>
                  <w:t>July 1995</w:t>
                </w:r>
                <w:r>
                  <w:rPr>
                    <w:rStyle w:val="SubsectionDateChar"/>
                  </w:rPr>
                  <w:t>)</w:t>
                </w:r>
              </w:p>
              <w:p w:rsidR="00115C8B" w:rsidRDefault="00115C8B" w:rsidP="00115C8B">
                <w:pPr>
                  <w:pStyle w:val="Subsection"/>
                  <w:rPr>
                    <w:rStyle w:val="SubsectionDateChar"/>
                  </w:rPr>
                </w:pPr>
                <w:r>
                  <w:rPr>
                    <w:rStyle w:val="SubsectionDateChar"/>
                    <w:b/>
                  </w:rPr>
                  <w:t xml:space="preserve">Achieved certification on </w:t>
                </w:r>
                <w:r w:rsidRPr="007421C9">
                  <w:rPr>
                    <w:rStyle w:val="SubsectionDateChar"/>
                    <w:b/>
                  </w:rPr>
                  <w:t xml:space="preserve">ISO 9000/9001 </w:t>
                </w:r>
                <w:r>
                  <w:rPr>
                    <w:rStyle w:val="SubsectionDateChar"/>
                  </w:rPr>
                  <w:t>(February 1997)</w:t>
                </w:r>
              </w:p>
              <w:p w:rsidR="00115C8B" w:rsidRDefault="00115C8B" w:rsidP="00115C8B">
                <w:pPr>
                  <w:pStyle w:val="Subsection"/>
                  <w:rPr>
                    <w:rStyle w:val="SubsectionDateChar"/>
                  </w:rPr>
                </w:pPr>
                <w:r w:rsidRPr="008E76F3">
                  <w:rPr>
                    <w:rStyle w:val="SubsectionDateChar"/>
                    <w:b/>
                  </w:rPr>
                  <w:t>Hardware and software Technician</w:t>
                </w:r>
                <w:r w:rsidR="0008028A">
                  <w:rPr>
                    <w:rStyle w:val="SubsectionDateChar"/>
                  </w:rPr>
                  <w:t xml:space="preserve"> (July</w:t>
                </w:r>
                <w:r>
                  <w:rPr>
                    <w:rStyle w:val="SubsectionDateChar"/>
                  </w:rPr>
                  <w:t xml:space="preserve"> </w:t>
                </w:r>
                <w:r w:rsidR="0008028A">
                  <w:rPr>
                    <w:rStyle w:val="SubsectionDateChar"/>
                  </w:rPr>
                  <w:t>1999</w:t>
                </w:r>
                <w:r>
                  <w:rPr>
                    <w:rStyle w:val="SubsectionDateChar"/>
                  </w:rPr>
                  <w:t xml:space="preserve">) </w:t>
                </w:r>
              </w:p>
              <w:p w:rsidR="00115C8B" w:rsidRDefault="00115C8B" w:rsidP="00115C8B">
                <w:pPr>
                  <w:pStyle w:val="Subsection"/>
                </w:pPr>
                <w:r w:rsidRPr="008E76F3">
                  <w:rPr>
                    <w:rStyle w:val="SubsectionDateChar"/>
                    <w:b/>
                  </w:rPr>
                  <w:t>Network Administrator</w:t>
                </w:r>
                <w:r w:rsidR="0008028A">
                  <w:rPr>
                    <w:rStyle w:val="SubsectionDateChar"/>
                  </w:rPr>
                  <w:t xml:space="preserve"> (March</w:t>
                </w:r>
                <w:r>
                  <w:rPr>
                    <w:rStyle w:val="SubsectionDateChar"/>
                  </w:rPr>
                  <w:t xml:space="preserve"> 200</w:t>
                </w:r>
                <w:r w:rsidR="0008028A">
                  <w:rPr>
                    <w:rStyle w:val="SubsectionDateChar"/>
                  </w:rPr>
                  <w:t>1</w:t>
                </w:r>
                <w:r>
                  <w:rPr>
                    <w:rStyle w:val="SubsectionDateChar"/>
                  </w:rPr>
                  <w:t>)</w:t>
                </w:r>
              </w:p>
              <w:p w:rsidR="00115C8B" w:rsidRDefault="00115C8B" w:rsidP="00115C8B">
                <w:pPr>
                  <w:pStyle w:val="Section"/>
                </w:pPr>
              </w:p>
              <w:p w:rsidR="00115C8B" w:rsidRDefault="00115C8B" w:rsidP="00115C8B">
                <w:pPr>
                  <w:pStyle w:val="Section"/>
                </w:pPr>
                <w:r>
                  <w:t>Experience</w:t>
                </w:r>
              </w:p>
              <w:p w:rsidR="00115C8B" w:rsidRDefault="00115C8B" w:rsidP="00115C8B">
                <w:pPr>
                  <w:pStyle w:val="SubsectionDate"/>
                </w:pPr>
                <w:r>
                  <w:rPr>
                    <w:rStyle w:val="SubsectionChar"/>
                    <w:b w:val="0"/>
                  </w:rPr>
                  <w:t>General Manager</w:t>
                </w:r>
                <w:r>
                  <w:t xml:space="preserve"> </w:t>
                </w:r>
                <w:r w:rsidR="0057470E">
                  <w:t xml:space="preserve">and IT Technician </w:t>
                </w:r>
                <w:r>
                  <w:t>(September 2011 – Present)</w:t>
                </w:r>
              </w:p>
              <w:p w:rsidR="00115C8B" w:rsidRDefault="00115C8B" w:rsidP="00115C8B">
                <w:pPr>
                  <w:pStyle w:val="SubsectionDate"/>
                </w:pPr>
                <w:r>
                  <w:t>PCCM3 INC</w:t>
                </w:r>
              </w:p>
              <w:p w:rsidR="00115C8B" w:rsidRDefault="0008028A" w:rsidP="00115C8B">
                <w:pPr>
                  <w:pStyle w:val="SubsectionText"/>
                </w:pPr>
                <w:r>
                  <w:t>Recruiting</w:t>
                </w:r>
                <w:r w:rsidR="00115C8B">
                  <w:t>; training and supervising staff; ensuring compliance; overseeing stock levels; ordering or buying supplies; promoting and</w:t>
                </w:r>
                <w:r w:rsidR="0057470E">
                  <w:t xml:space="preserve"> marketing; making improvements, customer service</w:t>
                </w:r>
                <w:bookmarkStart w:id="0" w:name="_GoBack"/>
                <w:bookmarkEnd w:id="0"/>
                <w:r>
                  <w:t>.</w:t>
                </w:r>
                <w:r w:rsidR="0057470E">
                  <w:t xml:space="preserve"> Installing, Troubleshooting POS systems, Networks, WIFI.</w:t>
                </w:r>
              </w:p>
              <w:p w:rsidR="00115C8B" w:rsidRDefault="00115C8B" w:rsidP="00115C8B">
                <w:pPr>
                  <w:pStyle w:val="SubsectionDate"/>
                </w:pPr>
                <w:r>
                  <w:rPr>
                    <w:rStyle w:val="SubsectionChar"/>
                    <w:b w:val="0"/>
                  </w:rPr>
                  <w:t>Personal assistant</w:t>
                </w:r>
                <w:r>
                  <w:t xml:space="preserve"> (November 2006 – February 2011)</w:t>
                </w:r>
              </w:p>
              <w:p w:rsidR="00115C8B" w:rsidRDefault="00115C8B" w:rsidP="00115C8B">
                <w:pPr>
                  <w:pStyle w:val="SubsectionText"/>
                </w:pPr>
                <w:r>
                  <w:t>Time and daily management; scheduling of meetings; driver; correspondence; computer office work</w:t>
                </w:r>
                <w:r w:rsidR="0057470E">
                  <w:t>, customer service.</w:t>
                </w:r>
              </w:p>
              <w:p w:rsidR="00115C8B" w:rsidRDefault="00115C8B" w:rsidP="00115C8B">
                <w:pPr>
                  <w:pStyle w:val="SubsectionDate"/>
                </w:pPr>
                <w:r>
                  <w:rPr>
                    <w:rStyle w:val="SubsectionChar"/>
                    <w:b w:val="0"/>
                  </w:rPr>
                  <w:t>Network Administrator</w:t>
                </w:r>
                <w:r>
                  <w:t xml:space="preserve"> (March 200</w:t>
                </w:r>
                <w:r w:rsidR="0008028A">
                  <w:t>1</w:t>
                </w:r>
                <w:r>
                  <w:t xml:space="preserve"> – October 2006)</w:t>
                </w:r>
              </w:p>
              <w:p w:rsidR="00115C8B" w:rsidRDefault="0008028A" w:rsidP="00115C8B">
                <w:pPr>
                  <w:pStyle w:val="SubsectionDate"/>
                </w:pPr>
                <w:r>
                  <w:t>COPEXTEL,SA</w:t>
                </w:r>
              </w:p>
              <w:p w:rsidR="00115C8B" w:rsidRDefault="00115C8B" w:rsidP="00115C8B">
                <w:pPr>
                  <w:pStyle w:val="SubsectionText"/>
                </w:pPr>
                <w:r>
                  <w:t>Performs upgrades; securing, installing and configuration of servers; logs analysis; problem solving</w:t>
                </w:r>
                <w:r w:rsidR="0008028A">
                  <w:t>.</w:t>
                </w:r>
              </w:p>
              <w:p w:rsidR="00115C8B" w:rsidRDefault="00115C8B" w:rsidP="00115C8B">
                <w:pPr>
                  <w:pStyle w:val="SubsectionDate"/>
                </w:pPr>
                <w:r>
                  <w:rPr>
                    <w:rStyle w:val="SubsectionChar"/>
                    <w:b w:val="0"/>
                  </w:rPr>
                  <w:t>Hardware and Software Technician</w:t>
                </w:r>
                <w:r>
                  <w:t xml:space="preserve"> (July </w:t>
                </w:r>
                <w:r w:rsidR="0008028A">
                  <w:t>1999</w:t>
                </w:r>
                <w:r>
                  <w:t xml:space="preserve"> – March 2001)</w:t>
                </w:r>
              </w:p>
              <w:p w:rsidR="00115C8B" w:rsidRDefault="0008028A" w:rsidP="00115C8B">
                <w:pPr>
                  <w:pStyle w:val="SubsectionDate"/>
                </w:pPr>
                <w:r>
                  <w:t>COPEXTEL,SA</w:t>
                </w:r>
              </w:p>
              <w:p w:rsidR="00115C8B" w:rsidRDefault="00115C8B" w:rsidP="00115C8B">
                <w:pPr>
                  <w:pStyle w:val="SubsectionText"/>
                </w:pPr>
                <w:r>
                  <w:t xml:space="preserve">Implementing control rules; daily work report; fixing, </w:t>
                </w:r>
                <w:r w:rsidR="0008028A">
                  <w:t xml:space="preserve">backups, </w:t>
                </w:r>
                <w:r>
                  <w:t>upgrading and troubleshooting PCs</w:t>
                </w:r>
                <w:r w:rsidR="0008028A">
                  <w:t>.</w:t>
                </w:r>
              </w:p>
              <w:p w:rsidR="00115C8B" w:rsidRDefault="00115C8B" w:rsidP="00115C8B">
                <w:pPr>
                  <w:pStyle w:val="Section"/>
                </w:pPr>
                <w:r>
                  <w:t>Skills</w:t>
                </w:r>
              </w:p>
              <w:p w:rsidR="00115C8B" w:rsidRDefault="007D6F11" w:rsidP="007D6F11">
                <w:pPr>
                  <w:pStyle w:val="ListBullet"/>
                  <w:numPr>
                    <w:ilvl w:val="0"/>
                    <w:numId w:val="1"/>
                  </w:numPr>
                </w:pPr>
                <w:r>
                  <w:t xml:space="preserve">Exceptional understanding of computer hardware, router, switch, operating systems and applications. </w:t>
                </w:r>
              </w:p>
              <w:p w:rsidR="007D6F11" w:rsidRDefault="007D6F11" w:rsidP="0008028A">
                <w:pPr>
                  <w:pStyle w:val="ListBullet"/>
                  <w:numPr>
                    <w:ilvl w:val="0"/>
                    <w:numId w:val="1"/>
                  </w:numPr>
                </w:pPr>
                <w:r>
                  <w:t xml:space="preserve">Quick and accurate diagnosis of network problems. Terrific knowledge of </w:t>
                </w:r>
                <w:r w:rsidR="0008028A">
                  <w:t>software, backups</w:t>
                </w:r>
                <w:r>
                  <w:t xml:space="preserve"> and update rollouts</w:t>
                </w:r>
                <w:r w:rsidR="0008028A">
                  <w:t>.</w:t>
                </w:r>
              </w:p>
            </w:tc>
          </w:tr>
          <w:tr w:rsidR="00115C8B" w:rsidTr="00115C8B">
            <w:trPr>
              <w:trHeight w:val="66"/>
            </w:trPr>
            <w:tc>
              <w:tcPr>
                <w:tcW w:w="398" w:type="dxa"/>
                <w:shd w:val="clear" w:color="auto" w:fill="AAB0C7" w:themeFill="accent1" w:themeFillTint="99"/>
              </w:tcPr>
              <w:p w:rsidR="00115C8B" w:rsidRDefault="00115C8B" w:rsidP="00115C8B"/>
            </w:tc>
            <w:tc>
              <w:tcPr>
                <w:tcW w:w="10571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115C8B" w:rsidRDefault="00115C8B" w:rsidP="00115C8B">
                <w:pPr>
                  <w:pStyle w:val="Section"/>
                </w:pPr>
              </w:p>
            </w:tc>
          </w:tr>
        </w:tbl>
        <w:p w:rsidR="00C043AB" w:rsidRDefault="005951DC">
          <w:pPr>
            <w:pStyle w:val="NoSpacing"/>
          </w:pPr>
        </w:p>
      </w:sdtContent>
    </w:sdt>
    <w:tbl>
      <w:tblPr>
        <w:tblStyle w:val="TableGrid"/>
        <w:tblpPr w:leftFromText="187" w:rightFromText="187" w:tblpXSpec="center" w:tblpYSpec="bottom"/>
        <w:tblOverlap w:val="never"/>
        <w:tblW w:w="5000" w:type="pct"/>
        <w:jc w:val="center"/>
        <w:tblBorders>
          <w:top w:val="dashed" w:sz="4" w:space="0" w:color="808080" w:themeColor="background1" w:themeShade="80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C043AB" w:rsidTr="00115C8B">
        <w:trPr>
          <w:trHeight w:val="576"/>
          <w:jc w:val="center"/>
        </w:trPr>
        <w:tc>
          <w:tcPr>
            <w:tcW w:w="9576" w:type="dxa"/>
          </w:tcPr>
          <w:p w:rsidR="00C043AB" w:rsidRDefault="00C043AB" w:rsidP="00115C8B">
            <w:pPr>
              <w:ind w:right="-360"/>
            </w:pPr>
          </w:p>
        </w:tc>
      </w:tr>
    </w:tbl>
    <w:p w:rsidR="00C043AB" w:rsidRDefault="00C043AB"/>
    <w:sectPr w:rsidR="00C043AB" w:rsidSect="00115C8B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80" w:right="1440" w:bottom="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51DC" w:rsidRDefault="005951DC">
      <w:pPr>
        <w:spacing w:after="0" w:line="240" w:lineRule="auto"/>
      </w:pPr>
      <w:r>
        <w:separator/>
      </w:r>
    </w:p>
  </w:endnote>
  <w:endnote w:type="continuationSeparator" w:id="0">
    <w:p w:rsidR="005951DC" w:rsidRDefault="00595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E">
    <w:panose1 w:val="00000000000000000000"/>
    <w:charset w:val="80"/>
    <w:family w:val="roman"/>
    <w:notTrueType/>
    <w:pitch w:val="default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3AB" w:rsidRDefault="006764A1">
    <w:pPr>
      <w:pStyle w:val="FooterLeft"/>
    </w:pPr>
    <w:r>
      <w:rPr>
        <w:color w:val="9FB8CD" w:themeColor="accent2"/>
      </w:rPr>
      <w:sym w:font="Wingdings 3" w:char="F07D"/>
    </w:r>
    <w:r>
      <w:t xml:space="preserve"> Page </w:t>
    </w:r>
    <w:r w:rsidR="000A75D0">
      <w:fldChar w:fldCharType="begin"/>
    </w:r>
    <w:r w:rsidR="000A75D0">
      <w:instrText xml:space="preserve"> PAGE  \* Arabic  \* MERGEFORMAT </w:instrText>
    </w:r>
    <w:r w:rsidR="000A75D0">
      <w:fldChar w:fldCharType="separate"/>
    </w:r>
    <w:r w:rsidR="0057470E">
      <w:rPr>
        <w:noProof/>
      </w:rPr>
      <w:t>2</w:t>
    </w:r>
    <w:r w:rsidR="000A75D0">
      <w:rPr>
        <w:noProof/>
      </w:rPr>
      <w:fldChar w:fldCharType="end"/>
    </w:r>
    <w:r>
      <w:t xml:space="preserve"> | </w:t>
    </w:r>
    <w:sdt>
      <w:sdtPr>
        <w:id w:val="552696279"/>
        <w:placeholder>
          <w:docPart w:val="EB3EDCF89C6B4AAC8641E263EA7CF300"/>
        </w:placeholder>
        <w:showingPlcHdr/>
        <w:text/>
      </w:sdtPr>
      <w:sdtEndPr/>
      <w:sdtContent>
        <w:r>
          <w:t>[Type your phone number]</w:t>
        </w:r>
      </w:sdtContent>
    </w:sdt>
  </w:p>
  <w:p w:rsidR="00C043AB" w:rsidRDefault="00C043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3AB" w:rsidRDefault="006764A1">
    <w:pPr>
      <w:pStyle w:val="FooterRight"/>
    </w:pPr>
    <w:r>
      <w:rPr>
        <w:color w:val="9FB8CD" w:themeColor="accent2"/>
      </w:rPr>
      <w:sym w:font="Wingdings 3" w:char="F07D"/>
    </w:r>
    <w:r>
      <w:t xml:space="preserve"> Page </w:t>
    </w:r>
    <w:r w:rsidR="000A75D0">
      <w:fldChar w:fldCharType="begin"/>
    </w:r>
    <w:r w:rsidR="000A75D0">
      <w:instrText xml:space="preserve"> PAGE  \* Arabic  \* MERGEFORMAT </w:instrText>
    </w:r>
    <w:r w:rsidR="000A75D0">
      <w:fldChar w:fldCharType="separate"/>
    </w:r>
    <w:r>
      <w:rPr>
        <w:noProof/>
      </w:rPr>
      <w:t>3</w:t>
    </w:r>
    <w:r w:rsidR="000A75D0">
      <w:rPr>
        <w:noProof/>
      </w:rPr>
      <w:fldChar w:fldCharType="end"/>
    </w:r>
    <w:r>
      <w:t xml:space="preserve"> | </w:t>
    </w:r>
    <w:sdt>
      <w:sdtPr>
        <w:id w:val="552696280"/>
        <w:placeholder>
          <w:docPart w:val="A3C90BF8D0D34FFC9FF4A5E4B47AD5E8"/>
        </w:placeholder>
        <w:temporary/>
        <w:showingPlcHdr/>
        <w:text/>
      </w:sdtPr>
      <w:sdtEndPr/>
      <w:sdtContent>
        <w:r>
          <w:t>[Type your e-mail address]</w:t>
        </w:r>
      </w:sdtContent>
    </w:sdt>
  </w:p>
  <w:p w:rsidR="00C043AB" w:rsidRDefault="00C043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51DC" w:rsidRDefault="005951DC">
      <w:pPr>
        <w:spacing w:after="0" w:line="240" w:lineRule="auto"/>
      </w:pPr>
      <w:r>
        <w:separator/>
      </w:r>
    </w:p>
  </w:footnote>
  <w:footnote w:type="continuationSeparator" w:id="0">
    <w:p w:rsidR="005951DC" w:rsidRDefault="005951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3AB" w:rsidRDefault="006764A1">
    <w:pPr>
      <w:pStyle w:val="HeaderLeft"/>
      <w:jc w:val="right"/>
    </w:pPr>
    <w:r>
      <w:rPr>
        <w:color w:val="9FB8CD" w:themeColor="accent2"/>
      </w:rPr>
      <w:sym w:font="Wingdings 3" w:char="F07D"/>
    </w:r>
    <w:r>
      <w:t xml:space="preserve"> Resume: </w:t>
    </w:r>
    <w:sdt>
      <w:sdtPr>
        <w:id w:val="552696277"/>
        <w:placeholder>
          <w:docPart w:val="E24B453F6C204528AB28376C63FC5CA9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7421C9">
          <w:t>Grisko Ramirez</w:t>
        </w:r>
      </w:sdtContent>
    </w:sdt>
  </w:p>
  <w:p w:rsidR="00C043AB" w:rsidRDefault="00C043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3AB" w:rsidRDefault="006764A1">
    <w:pPr>
      <w:pStyle w:val="HeaderRight"/>
      <w:jc w:val="left"/>
    </w:pPr>
    <w:r>
      <w:rPr>
        <w:color w:val="9FB8CD" w:themeColor="accent2"/>
      </w:rPr>
      <w:sym w:font="Wingdings 3" w:char="F07D"/>
    </w:r>
    <w:r>
      <w:t xml:space="preserve"> Resume: </w:t>
    </w:r>
    <w:sdt>
      <w:sdtPr>
        <w:id w:val="552696278"/>
        <w:placeholder>
          <w:docPart w:val="406CC710D5874D9CB22DBA021922BCC5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7421C9">
          <w:t>Grisko Ramirez</w:t>
        </w:r>
      </w:sdtContent>
    </w:sdt>
  </w:p>
  <w:p w:rsidR="00C043AB" w:rsidRDefault="00C043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 w15:restartNumberingAfterBreak="0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color w:val="628BAD" w:themeColor="accent2" w:themeShade="BF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 w15:restartNumberingAfterBreak="0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 w15:restartNumberingAfterBreak="0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628BAD" w:themeColor="accent2" w:themeShade="BF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6F3"/>
    <w:rsid w:val="00066E9B"/>
    <w:rsid w:val="0008028A"/>
    <w:rsid w:val="000A75D0"/>
    <w:rsid w:val="000D4424"/>
    <w:rsid w:val="00115C8B"/>
    <w:rsid w:val="001D2CC8"/>
    <w:rsid w:val="00544414"/>
    <w:rsid w:val="0057470E"/>
    <w:rsid w:val="005951DC"/>
    <w:rsid w:val="005E296C"/>
    <w:rsid w:val="006764A1"/>
    <w:rsid w:val="007421C9"/>
    <w:rsid w:val="007D6F11"/>
    <w:rsid w:val="008160C1"/>
    <w:rsid w:val="008B3F6B"/>
    <w:rsid w:val="008E76F3"/>
    <w:rsid w:val="009A5C99"/>
    <w:rsid w:val="00B6678E"/>
    <w:rsid w:val="00BC43AA"/>
    <w:rsid w:val="00C043AB"/>
    <w:rsid w:val="00CE4A3A"/>
    <w:rsid w:val="00E54724"/>
    <w:rsid w:val="00E933B4"/>
    <w:rsid w:val="00EA44BD"/>
    <w:rsid w:val="00EE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F16662A"/>
  <w15:docId w15:val="{5F77AE8B-24CB-47E3-84CA-F311BD340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43AB"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C043AB"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43AB"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43AB"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3AB"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43AB"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43AB"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43AB"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43AB"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43AB"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C043A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link w:val="NoSpacingChar"/>
    <w:uiPriority w:val="99"/>
    <w:qFormat/>
    <w:rsid w:val="00C043A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043A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43AB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C043A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43AB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3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3AB"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rsid w:val="00C043AB"/>
    <w:pPr>
      <w:numPr>
        <w:numId w:val="21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rsid w:val="00C043AB"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rsid w:val="00C043AB"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sid w:val="00C043AB"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sid w:val="00C043AB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43AB"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rsid w:val="00C043AB"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unhideWhenUsed/>
    <w:qFormat/>
    <w:rsid w:val="00C043AB"/>
    <w:pPr>
      <w:numPr>
        <w:numId w:val="22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043AB"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C043AB"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C043AB"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sid w:val="00C043AB"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sid w:val="00C043AB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C043AB"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43AB"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43AB"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43AB"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43AB"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43AB"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43AB"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43AB"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sid w:val="00C043AB"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rsid w:val="00C043AB"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3AB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C043AB"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unhideWhenUsed/>
    <w:qFormat/>
    <w:rsid w:val="00C043AB"/>
    <w:pPr>
      <w:numPr>
        <w:numId w:val="23"/>
      </w:numPr>
      <w:spacing w:after="120"/>
      <w:contextualSpacing/>
    </w:pPr>
  </w:style>
  <w:style w:type="paragraph" w:styleId="ListBullet4">
    <w:name w:val="List Bullet 4"/>
    <w:basedOn w:val="Normal"/>
    <w:uiPriority w:val="36"/>
    <w:unhideWhenUsed/>
    <w:qFormat/>
    <w:rsid w:val="00C043AB"/>
    <w:pPr>
      <w:numPr>
        <w:numId w:val="24"/>
      </w:numPr>
      <w:spacing w:after="120"/>
      <w:contextualSpacing/>
    </w:pPr>
  </w:style>
  <w:style w:type="paragraph" w:styleId="ListBullet5">
    <w:name w:val="List Bullet 5"/>
    <w:basedOn w:val="Normal"/>
    <w:uiPriority w:val="36"/>
    <w:unhideWhenUsed/>
    <w:qFormat/>
    <w:rsid w:val="00C043AB"/>
    <w:pPr>
      <w:numPr>
        <w:numId w:val="25"/>
      </w:numPr>
      <w:spacing w:after="120"/>
      <w:contextualSpacing/>
    </w:pPr>
  </w:style>
  <w:style w:type="character" w:styleId="Strong">
    <w:name w:val="Strong"/>
    <w:uiPriority w:val="22"/>
    <w:qFormat/>
    <w:rsid w:val="00C043AB"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sid w:val="00C043AB"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sid w:val="00C043AB"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C043AB"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C043AB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C043AB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C043AB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C043AB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C043AB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C043AB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C043AB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C043AB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2"/>
    <w:unhideWhenUsed/>
    <w:qFormat/>
    <w:rsid w:val="00C043AB"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C043AB"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043AB"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C043AB"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C043AB"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sid w:val="00C043AB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sid w:val="00C043AB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sid w:val="00C043AB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semiHidden/>
    <w:rsid w:val="00C043AB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sid w:val="00C043AB"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sid w:val="00C043AB"/>
    <w:rPr>
      <w:b w:val="0"/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rsid w:val="00C043AB"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sid w:val="00C043AB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rsid w:val="00C043AB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rsid w:val="00C043AB"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rsid w:val="00C043AB"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unhideWhenUsed/>
    <w:qFormat/>
    <w:rsid w:val="00C043AB"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unhideWhenUsed/>
    <w:qFormat/>
    <w:rsid w:val="00C043AB"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unhideWhenUsed/>
    <w:qFormat/>
    <w:rsid w:val="00C043AB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unhideWhenUsed/>
    <w:qFormat/>
    <w:rsid w:val="00C043AB"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  <w:style w:type="paragraph" w:customStyle="1" w:styleId="RecipientsName">
    <w:name w:val="Recipient's Name"/>
    <w:basedOn w:val="NoSpacing"/>
    <w:uiPriority w:val="1"/>
    <w:qFormat/>
    <w:rsid w:val="00C043AB"/>
    <w:pPr>
      <w:jc w:val="right"/>
    </w:pPr>
    <w:rPr>
      <w:rFonts w:asciiTheme="majorHAnsi" w:hAnsiTheme="majorHAnsi"/>
      <w:noProof/>
      <w:color w:val="525A7D" w:themeColor="accent1" w:themeShade="BF"/>
      <w:sz w:val="36"/>
      <w:szCs w:val="36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6CED07FF1DB4944A6B5263C0587CC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8E0D56-6753-4AC9-8419-91DF817DAC0A}"/>
      </w:docPartPr>
      <w:docPartBody>
        <w:p w:rsidR="003C721B" w:rsidRDefault="00711FB0">
          <w:pPr>
            <w:pStyle w:val="96CED07FF1DB4944A6B5263C0587CCA8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E24B453F6C204528AB28376C63FC5C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8CBCA-75E3-4004-8CC1-BBF880DE5CDA}"/>
      </w:docPartPr>
      <w:docPartBody>
        <w:p w:rsidR="003C721B" w:rsidRDefault="00711FB0">
          <w:pPr>
            <w:pStyle w:val="E24B453F6C204528AB28376C63FC5CA9"/>
          </w:pPr>
          <w:r>
            <w:t>[Type the author name]</w:t>
          </w:r>
        </w:p>
      </w:docPartBody>
    </w:docPart>
    <w:docPart>
      <w:docPartPr>
        <w:name w:val="406CC710D5874D9CB22DBA021922BC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9A8A4B-E5AE-40AC-A907-D0FB6FF2198A}"/>
      </w:docPartPr>
      <w:docPartBody>
        <w:p w:rsidR="003C721B" w:rsidRDefault="00711FB0">
          <w:pPr>
            <w:pStyle w:val="406CC710D5874D9CB22DBA021922BCC5"/>
          </w:pPr>
          <w:r>
            <w:t>[Type the author name]</w:t>
          </w:r>
        </w:p>
      </w:docPartBody>
    </w:docPart>
    <w:docPart>
      <w:docPartPr>
        <w:name w:val="EB3EDCF89C6B4AAC8641E263EA7CF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2B125-FCA7-42AB-811B-48E0F980B672}"/>
      </w:docPartPr>
      <w:docPartBody>
        <w:p w:rsidR="003C721B" w:rsidRDefault="00711FB0">
          <w:pPr>
            <w:pStyle w:val="EB3EDCF89C6B4AAC8641E263EA7CF300"/>
          </w:pPr>
          <w:r>
            <w:t>[Type your phone number]</w:t>
          </w:r>
        </w:p>
      </w:docPartBody>
    </w:docPart>
    <w:docPart>
      <w:docPartPr>
        <w:name w:val="A3C90BF8D0D34FFC9FF4A5E4B47AD5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6A59FC-DCC2-4813-9A7B-8E5C7F23E592}"/>
      </w:docPartPr>
      <w:docPartBody>
        <w:p w:rsidR="003C721B" w:rsidRDefault="00711FB0">
          <w:pPr>
            <w:pStyle w:val="A3C90BF8D0D34FFC9FF4A5E4B47AD5E8"/>
          </w:pPr>
          <w:r>
            <w:t>[Type your e-mail address]</w:t>
          </w:r>
        </w:p>
      </w:docPartBody>
    </w:docPart>
    <w:docPart>
      <w:docPartPr>
        <w:name w:val="29304CED6D6E4DD68954F87ED49DA4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89A703-0CBC-4204-92F9-C6DC7A24BDF7}"/>
      </w:docPartPr>
      <w:docPartBody>
        <w:p w:rsidR="003C721B" w:rsidRDefault="00B35AFE" w:rsidP="00B35AFE">
          <w:pPr>
            <w:pStyle w:val="29304CED6D6E4DD68954F87ED49DA480"/>
          </w:pPr>
          <w: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E">
    <w:panose1 w:val="00000000000000000000"/>
    <w:charset w:val="80"/>
    <w:family w:val="roman"/>
    <w:notTrueType/>
    <w:pitch w:val="default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35AFE"/>
    <w:rsid w:val="003B76A7"/>
    <w:rsid w:val="003C721B"/>
    <w:rsid w:val="004B5F04"/>
    <w:rsid w:val="00711FB0"/>
    <w:rsid w:val="00B35AFE"/>
    <w:rsid w:val="00B75B38"/>
    <w:rsid w:val="00DD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72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3C721B"/>
    <w:rPr>
      <w:color w:val="808080"/>
    </w:rPr>
  </w:style>
  <w:style w:type="paragraph" w:customStyle="1" w:styleId="96CED07FF1DB4944A6B5263C0587CCA8">
    <w:name w:val="96CED07FF1DB4944A6B5263C0587CCA8"/>
    <w:rsid w:val="003C721B"/>
  </w:style>
  <w:style w:type="paragraph" w:customStyle="1" w:styleId="9F231B460F7B4CAE96049D9663EC9AC4">
    <w:name w:val="9F231B460F7B4CAE96049D9663EC9AC4"/>
    <w:rsid w:val="003C721B"/>
  </w:style>
  <w:style w:type="paragraph" w:customStyle="1" w:styleId="CD52D2F076964E93A7319D4226075DFC">
    <w:name w:val="CD52D2F076964E93A7319D4226075DFC"/>
    <w:rsid w:val="003C721B"/>
  </w:style>
  <w:style w:type="paragraph" w:customStyle="1" w:styleId="5AB3CF4229874EBAB784594FE54717ED">
    <w:name w:val="5AB3CF4229874EBAB784594FE54717ED"/>
    <w:rsid w:val="003C721B"/>
  </w:style>
  <w:style w:type="paragraph" w:customStyle="1" w:styleId="0EF739E2D26347BBB8EB534FD0F7031A">
    <w:name w:val="0EF739E2D26347BBB8EB534FD0F7031A"/>
    <w:rsid w:val="003C721B"/>
  </w:style>
  <w:style w:type="paragraph" w:customStyle="1" w:styleId="9DFBF9A76C3D4B8C9C1D9C69FFB559DB">
    <w:name w:val="9DFBF9A76C3D4B8C9C1D9C69FFB559DB"/>
    <w:rsid w:val="003C721B"/>
  </w:style>
  <w:style w:type="paragraph" w:customStyle="1" w:styleId="0D942139F3754657A8A52FA55EE283EF">
    <w:name w:val="0D942139F3754657A8A52FA55EE283EF"/>
    <w:rsid w:val="003C721B"/>
  </w:style>
  <w:style w:type="paragraph" w:customStyle="1" w:styleId="8444B6856F2440AD8FEAD2E88ACA0F28">
    <w:name w:val="8444B6856F2440AD8FEAD2E88ACA0F28"/>
    <w:rsid w:val="003C721B"/>
  </w:style>
  <w:style w:type="paragraph" w:customStyle="1" w:styleId="E24B453F6C204528AB28376C63FC5CA9">
    <w:name w:val="E24B453F6C204528AB28376C63FC5CA9"/>
    <w:rsid w:val="003C721B"/>
  </w:style>
  <w:style w:type="paragraph" w:customStyle="1" w:styleId="406CC710D5874D9CB22DBA021922BCC5">
    <w:name w:val="406CC710D5874D9CB22DBA021922BCC5"/>
    <w:rsid w:val="003C721B"/>
  </w:style>
  <w:style w:type="paragraph" w:customStyle="1" w:styleId="EB3EDCF89C6B4AAC8641E263EA7CF300">
    <w:name w:val="EB3EDCF89C6B4AAC8641E263EA7CF300"/>
    <w:rsid w:val="003C721B"/>
  </w:style>
  <w:style w:type="paragraph" w:customStyle="1" w:styleId="A3C90BF8D0D34FFC9FF4A5E4B47AD5E8">
    <w:name w:val="A3C90BF8D0D34FFC9FF4A5E4B47AD5E8"/>
    <w:rsid w:val="003C721B"/>
  </w:style>
  <w:style w:type="paragraph" w:customStyle="1" w:styleId="A1D4B2E54AE54C76A7B672AF8A068239">
    <w:name w:val="A1D4B2E54AE54C76A7B672AF8A068239"/>
    <w:rsid w:val="00B35AFE"/>
  </w:style>
  <w:style w:type="paragraph" w:customStyle="1" w:styleId="093CA19E80C74E97AC4EB4BFC38BC765">
    <w:name w:val="093CA19E80C74E97AC4EB4BFC38BC765"/>
    <w:rsid w:val="00B35AFE"/>
  </w:style>
  <w:style w:type="paragraph" w:customStyle="1" w:styleId="B23F9631535F44DBBD39D608C35B1A4A">
    <w:name w:val="B23F9631535F44DBBD39D608C35B1A4A"/>
    <w:rsid w:val="00B35AFE"/>
  </w:style>
  <w:style w:type="paragraph" w:customStyle="1" w:styleId="A95415F236D94534AAD2F44CF0589845">
    <w:name w:val="A95415F236D94534AAD2F44CF0589845"/>
    <w:rsid w:val="00B35AFE"/>
  </w:style>
  <w:style w:type="paragraph" w:customStyle="1" w:styleId="CE6EAFFB6A0A48A987BF3ADCE6F0546A">
    <w:name w:val="CE6EAFFB6A0A48A987BF3ADCE6F0546A"/>
    <w:rsid w:val="00B35AFE"/>
  </w:style>
  <w:style w:type="paragraph" w:customStyle="1" w:styleId="30F9AF99274142C5A3046D9942DFDB79">
    <w:name w:val="30F9AF99274142C5A3046D9942DFDB79"/>
    <w:rsid w:val="00B35AFE"/>
  </w:style>
  <w:style w:type="paragraph" w:customStyle="1" w:styleId="29304CED6D6E4DD68954F87ED49DA480">
    <w:name w:val="29304CED6D6E4DD68954F87ED49DA480"/>
    <w:rsid w:val="00B35A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63361B41-9EA9-4B18-B598-1F4C6C2537EB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</Template>
  <TotalTime>1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Grisko Ramirez</dc:creator>
  <cp:lastModifiedBy>PMagallon</cp:lastModifiedBy>
  <cp:revision>2</cp:revision>
  <cp:lastPrinted>2019-04-03T16:35:00Z</cp:lastPrinted>
  <dcterms:created xsi:type="dcterms:W3CDTF">2020-06-08T00:47:00Z</dcterms:created>
  <dcterms:modified xsi:type="dcterms:W3CDTF">2020-06-08T00:47:00Z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</Properties>
</file>