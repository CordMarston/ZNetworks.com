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22AD" w14:textId="08CEEBC7" w:rsidR="00A365A5" w:rsidRDefault="00427FFC">
      <w:pPr>
        <w:pStyle w:val="Section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noProof/>
          <w:color w:val="D34817" w:themeColor="accen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ABC7F" wp14:editId="52CE1446">
                <wp:simplePos x="0" y="0"/>
                <wp:positionH relativeFrom="column">
                  <wp:posOffset>264160</wp:posOffset>
                </wp:positionH>
                <wp:positionV relativeFrom="paragraph">
                  <wp:posOffset>479425</wp:posOffset>
                </wp:positionV>
                <wp:extent cx="1905635" cy="3454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CE7A3" w14:textId="77777777" w:rsidR="00A365A5" w:rsidRDefault="00427FFC">
                            <w:pPr>
                              <w:jc w:val="center"/>
                              <w:rPr>
                                <w:color w:val="69230B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69230B" w:themeColor="accent1" w:themeShade="80"/>
                                <w:sz w:val="28"/>
                                <w:szCs w:val="28"/>
                              </w:rPr>
                              <w:t>Born: August 21, 1996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0.8pt;margin-top:37.75pt;height:27.2pt;width:150.05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K9vWdcAAAAJAQAADwAAAAAAAAABACAAAAAi&#10;AAAAZHJzL2Rvd25yZXYueG1sUEsBAhQAFAAAAAgAh07iQD37N78LAgAAHAQAAA4AAAAAAAAAAQAg&#10;AAAAJ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69240C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color w:val="69240C" w:themeColor="accent1" w:themeShade="80"/>
                          <w:sz w:val="28"/>
                          <w:szCs w:val="28"/>
                        </w:rPr>
                        <w:t>Born</w:t>
                      </w:r>
                      <w:r>
                        <w:rPr>
                          <w:color w:val="69240C" w:themeColor="accent1" w:themeShade="80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>
                        <w:rPr>
                          <w:color w:val="69240C" w:themeColor="accent1" w:themeShade="80"/>
                          <w:sz w:val="28"/>
                          <w:szCs w:val="28"/>
                        </w:rPr>
                        <w:t>August 21, 1996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ubtleReference1"/>
          <w:rFonts w:ascii="Times New Roman" w:hAnsi="Times New Roman"/>
          <w:b w:val="0"/>
          <w:noProof/>
          <w:color w:val="D34817" w:themeColor="accent1"/>
          <w:sz w:val="32"/>
          <w:szCs w:val="32"/>
          <w:u w:val="none"/>
          <w:lang w:eastAsia="en-US"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 wp14:anchorId="46ECADDA" wp14:editId="00D657AB">
                <wp:simplePos x="0" y="0"/>
                <wp:positionH relativeFrom="page">
                  <wp:posOffset>304165</wp:posOffset>
                </wp:positionH>
                <wp:positionV relativeFrom="page">
                  <wp:posOffset>254000</wp:posOffset>
                </wp:positionV>
                <wp:extent cx="2553335" cy="9052560"/>
                <wp:effectExtent l="0" t="0" r="12065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9052560"/>
                          <a:chOff x="-1" y="0"/>
                          <a:chExt cx="2607415" cy="82296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E4274" w14:textId="77777777" w:rsidR="00A365A5" w:rsidRDefault="00427FFC">
                              <w:pPr>
                                <w:pStyle w:val="Heading2"/>
                                <w:pBdr>
                                  <w:left w:val="single" w:sz="48" w:space="20" w:color="9B2D1F" w:themeColor="accent2"/>
                                  <w:right w:val="single" w:sz="6" w:space="14" w:color="9B2D1F" w:themeColor="accent2"/>
                                </w:pBdr>
                                <w:jc w:val="center"/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</w:rPr>
                                <w:t>Personal Info</w:t>
                              </w:r>
                            </w:p>
                            <w:p w14:paraId="1CF81756" w14:textId="77777777" w:rsidR="00A365A5" w:rsidRPr="00E563D0" w:rsidRDefault="00427FFC">
                              <w:pPr>
                                <w:spacing w:after="0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u w:val="single"/>
                                </w:rPr>
                                <w:t>Address</w:t>
                              </w: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:</w:t>
                              </w:r>
                            </w:p>
                            <w:p w14:paraId="74A404BF" w14:textId="77777777" w:rsidR="00A365A5" w:rsidRPr="00E563D0" w:rsidRDefault="00427FFC">
                              <w:pPr>
                                <w:spacing w:after="0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 xml:space="preserve">10050 W. Miami St. </w:t>
                              </w:r>
                            </w:p>
                            <w:p w14:paraId="535710AA" w14:textId="77777777" w:rsidR="00A365A5" w:rsidRPr="00E563D0" w:rsidRDefault="00427FFC">
                              <w:pPr>
                                <w:spacing w:after="0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Tolleson, AZ 85353</w:t>
                              </w:r>
                            </w:p>
                            <w:p w14:paraId="4E273E92" w14:textId="77777777" w:rsidR="00A365A5" w:rsidRPr="00E563D0" w:rsidRDefault="00A365A5">
                              <w:pPr>
                                <w:spacing w:after="0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</w:p>
                            <w:p w14:paraId="529847B2" w14:textId="77777777" w:rsidR="00A365A5" w:rsidRPr="00E563D0" w:rsidRDefault="00427FF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u w:val="single"/>
                                </w:rPr>
                                <w:t>Cell</w:t>
                              </w: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: (480)249-7327</w:t>
                              </w:r>
                            </w:p>
                            <w:p w14:paraId="37035DA4" w14:textId="77777777" w:rsidR="00A365A5" w:rsidRPr="00E563D0" w:rsidRDefault="00A365A5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</w:p>
                            <w:p w14:paraId="172C3E96" w14:textId="77777777" w:rsidR="00A365A5" w:rsidRPr="00E563D0" w:rsidRDefault="00427FFC">
                              <w:pPr>
                                <w:spacing w:after="0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u w:val="single"/>
                                </w:rPr>
                                <w:t>Email</w:t>
                              </w: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:</w:t>
                              </w:r>
                            </w:p>
                            <w:p w14:paraId="1769CA73" w14:textId="77777777" w:rsidR="00A365A5" w:rsidRPr="00E563D0" w:rsidRDefault="003A03CE">
                              <w:pPr>
                                <w:rPr>
                                  <w:rStyle w:val="Hyperlink"/>
                                  <w:rFonts w:ascii="Times New Roman" w:hAnsi="Times New Roman"/>
                                </w:rPr>
                              </w:pPr>
                              <w:hyperlink r:id="rId10" w:history="1">
                                <w:r w:rsidR="00427FFC" w:rsidRPr="00E563D0">
                                  <w:rPr>
                                    <w:rStyle w:val="Hyperlink"/>
                                    <w:rFonts w:ascii="Times New Roman" w:hAnsi="Times New Roman"/>
                                  </w:rPr>
                                  <w:t>Garcia.viviana10@yahoo.com</w:t>
                                </w:r>
                              </w:hyperlink>
                            </w:p>
                            <w:p w14:paraId="50885BF8" w14:textId="77777777" w:rsidR="00A365A5" w:rsidRPr="00E563D0" w:rsidRDefault="003A03CE">
                              <w:pPr>
                                <w:rPr>
                                  <w:rStyle w:val="Hyperlink"/>
                                  <w:rFonts w:ascii="Times New Roman" w:hAnsi="Times New Roman"/>
                                  <w:color w:val="auto"/>
                                </w:rPr>
                              </w:pPr>
                              <w:hyperlink r:id="rId11" w:history="1">
                                <w:r w:rsidR="00427FFC" w:rsidRPr="00E563D0">
                                  <w:rPr>
                                    <w:rStyle w:val="Hyperlink"/>
                                    <w:rFonts w:ascii="Times New Roman" w:hAnsi="Times New Roman"/>
                                    <w:color w:val="auto"/>
                                  </w:rPr>
                                  <w:t>viviana.garcia52@gmail.com</w:t>
                                </w:r>
                              </w:hyperlink>
                            </w:p>
                            <w:p w14:paraId="1A3D09CB" w14:textId="77777777" w:rsidR="00A365A5" w:rsidRPr="00E563D0" w:rsidRDefault="00427FFC">
                              <w:pPr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u w:val="single"/>
                                </w:rPr>
                                <w:t xml:space="preserve">Art related email: </w:t>
                              </w:r>
                              <w:hyperlink r:id="rId12" w:history="1">
                                <w:r w:rsidRPr="00E563D0">
                                  <w:rPr>
                                    <w:rStyle w:val="Hyperlink"/>
                                    <w:rFonts w:ascii="Times New Roman" w:hAnsi="Times New Roman"/>
                                  </w:rPr>
                                  <w:t>Vgdraw13@gmail.com</w:t>
                                </w:r>
                              </w:hyperlink>
                            </w:p>
                            <w:p w14:paraId="32AD7C46" w14:textId="77777777" w:rsidR="00A365A5" w:rsidRPr="00E563D0" w:rsidRDefault="00427FFC">
                              <w:pPr>
                                <w:spacing w:after="0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u w:val="single"/>
                                </w:rPr>
                                <w:t>LinkedIn</w:t>
                              </w: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:</w:t>
                              </w:r>
                            </w:p>
                            <w:p w14:paraId="448566DE" w14:textId="77777777" w:rsidR="00A365A5" w:rsidRPr="00E563D0" w:rsidRDefault="003A03CE">
                              <w:pPr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hyperlink r:id="rId13" w:history="1">
                                <w:r w:rsidR="00427FFC" w:rsidRPr="00E563D0">
                                  <w:rPr>
                                    <w:rStyle w:val="Hyperlink"/>
                                    <w:rFonts w:ascii="Times New Roman" w:hAnsi="Times New Roman"/>
                                    <w:color w:val="auto"/>
                                  </w:rPr>
                                  <w:t>http://bit.ly/2wFiiuO</w:t>
                                </w:r>
                              </w:hyperlink>
                              <w:r w:rsidR="00427FFC"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  <w:p w14:paraId="4CC81988" w14:textId="77777777" w:rsidR="00A365A5" w:rsidRPr="00E563D0" w:rsidRDefault="00427FFC">
                              <w:pPr>
                                <w:rPr>
                                  <w:rFonts w:ascii="Times New Roman" w:hAnsi="Times New Roman"/>
                                  <w:color w:val="auto"/>
                                  <w:u w:val="single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b/>
                                  <w:bCs/>
                                  <w:color w:val="auto"/>
                                  <w:u w:val="single"/>
                                </w:rPr>
                                <w:t>Website</w:t>
                              </w: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  <w:u w:val="single"/>
                                </w:rPr>
                                <w:t>:</w:t>
                              </w:r>
                            </w:p>
                            <w:p w14:paraId="6CA2A590" w14:textId="127E4DD1" w:rsidR="00E563D0" w:rsidRPr="00E563D0" w:rsidRDefault="003A03CE">
                              <w:pPr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hyperlink r:id="rId14" w:history="1">
                                <w:r w:rsidR="00E563D0" w:rsidRPr="00E563D0">
                                  <w:rPr>
                                    <w:rStyle w:val="Hyperlink"/>
                                    <w:rFonts w:ascii="Times New Roman" w:hAnsi="Times New Roman"/>
                                  </w:rPr>
                                  <w:t>https://garciaviviana10.wixsite.com/vivianagarcia-1</w:t>
                                </w:r>
                              </w:hyperlink>
                            </w:p>
                            <w:p w14:paraId="338849CD" w14:textId="4EB04E81" w:rsidR="00A365A5" w:rsidRPr="00E563D0" w:rsidRDefault="003A03CE">
                              <w:pPr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hyperlink r:id="rId15" w:history="1">
                                <w:r w:rsidR="00E563D0" w:rsidRPr="00E563D0">
                                  <w:rPr>
                                    <w:rStyle w:val="Hyperlink"/>
                                    <w:rFonts w:ascii="Times New Roman" w:hAnsi="Times New Roman"/>
                                  </w:rPr>
                                  <w:t>https://garciaviviana10.wixsite.com/vgdraw</w:t>
                                </w:r>
                              </w:hyperlink>
                            </w:p>
                            <w:p w14:paraId="0E841DAF" w14:textId="77777777" w:rsidR="00A365A5" w:rsidRPr="00E563D0" w:rsidRDefault="003A03CE">
                              <w:pPr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hyperlink r:id="rId16" w:history="1">
                                <w:r w:rsidR="00427FFC" w:rsidRPr="00E563D0">
                                  <w:rPr>
                                    <w:rStyle w:val="Hyperlink"/>
                                    <w:rFonts w:ascii="Times New Roman" w:hAnsi="Times New Roman"/>
                                  </w:rPr>
                                  <w:t>https://garciaviviana10.wixsite.com/photosbyvivi</w:t>
                                </w:r>
                              </w:hyperlink>
                            </w:p>
                            <w:p w14:paraId="7D737EBD" w14:textId="77777777" w:rsidR="00A365A5" w:rsidRDefault="00427FFC">
                              <w:pPr>
                                <w:pStyle w:val="Heading2"/>
                                <w:pBdr>
                                  <w:left w:val="single" w:sz="48" w:space="14" w:color="9B2D1F" w:themeColor="accent2"/>
                                  <w:right w:val="single" w:sz="6" w:space="14" w:color="9B2D1F" w:themeColor="accent2"/>
                                </w:pBdr>
                                <w:ind w:left="0"/>
                                <w:jc w:val="center"/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  <w:p w14:paraId="603ED18C" w14:textId="52B969E1" w:rsidR="00A365A5" w:rsidRPr="00E563D0" w:rsidRDefault="00427FFC">
                              <w:pPr>
                                <w:spacing w:after="120" w:line="240" w:lineRule="auto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-Bilingual (English/Spanish)</w:t>
                              </w:r>
                            </w:p>
                            <w:p w14:paraId="64F9C91D" w14:textId="77777777" w:rsidR="00A365A5" w:rsidRPr="00E563D0" w:rsidRDefault="00427FFC">
                              <w:pPr>
                                <w:spacing w:after="120" w:line="240" w:lineRule="auto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-Fluent in Microsoft Office: Word, Excel, PowerPoint, Projects</w:t>
                              </w:r>
                            </w:p>
                            <w:p w14:paraId="5DA554E5" w14:textId="77777777" w:rsidR="00A365A5" w:rsidRPr="00E563D0" w:rsidRDefault="00427FFC">
                              <w:pPr>
                                <w:spacing w:after="120" w:line="240" w:lineRule="auto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-Fluent in Operating Software: WINDOWS ME/NT/XP</w:t>
                              </w:r>
                            </w:p>
                            <w:p w14:paraId="6845692E" w14:textId="77777777" w:rsidR="00E563D0" w:rsidRPr="00E563D0" w:rsidRDefault="00427FFC">
                              <w:pPr>
                                <w:spacing w:after="120" w:line="240" w:lineRule="auto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 xml:space="preserve">-Fluent </w:t>
                              </w:r>
                              <w:r w:rsidR="00E563D0"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in:</w:t>
                              </w:r>
                            </w:p>
                            <w:p w14:paraId="76F52653" w14:textId="77777777" w:rsidR="00E563D0" w:rsidRDefault="00E563D0" w:rsidP="00E563D0">
                              <w:pPr>
                                <w:spacing w:after="120" w:line="240" w:lineRule="auto"/>
                                <w:ind w:left="720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-</w:t>
                              </w:r>
                              <w:r w:rsidR="00427FFC"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 xml:space="preserve">Autodesk </w:t>
                              </w:r>
                              <w:proofErr w:type="spellStart"/>
                              <w:r w:rsidR="00427FFC"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SketchBook</w:t>
                              </w:r>
                              <w:proofErr w:type="spellEnd"/>
                              <w:r w:rsidR="00427FFC"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 xml:space="preserve"> </w:t>
                              </w:r>
                            </w:p>
                            <w:p w14:paraId="3F6DE02C" w14:textId="68E3670C" w:rsidR="00A365A5" w:rsidRPr="00E563D0" w:rsidRDefault="00E563D0" w:rsidP="00E563D0">
                              <w:pPr>
                                <w:spacing w:after="120" w:line="240" w:lineRule="auto"/>
                                <w:ind w:left="720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-</w:t>
                              </w:r>
                              <w:proofErr w:type="spellStart"/>
                              <w:r w:rsidR="00427FFC"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Medibang</w:t>
                              </w:r>
                              <w:proofErr w:type="spellEnd"/>
                            </w:p>
                            <w:p w14:paraId="753DC05D" w14:textId="77777777" w:rsidR="00A365A5" w:rsidRPr="00E563D0" w:rsidRDefault="00427FFC">
                              <w:pPr>
                                <w:spacing w:after="120" w:line="240" w:lineRule="auto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-2D Design</w:t>
                              </w:r>
                            </w:p>
                            <w:p w14:paraId="5D099B75" w14:textId="77777777" w:rsidR="00A365A5" w:rsidRPr="00E563D0" w:rsidRDefault="00427FFC">
                              <w:pPr>
                                <w:spacing w:after="120" w:line="240" w:lineRule="auto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-Graphic Design</w:t>
                              </w:r>
                            </w:p>
                            <w:p w14:paraId="549DB217" w14:textId="4AEFEEF1" w:rsidR="00A365A5" w:rsidRDefault="00427FFC">
                              <w:pPr>
                                <w:spacing w:after="120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 w:rsidRPr="00E563D0">
                                <w:rPr>
                                  <w:rFonts w:ascii="Times New Roman" w:hAnsi="Times New Roman"/>
                                  <w:color w:val="auto"/>
                                </w:rPr>
                                <w:t>-Illustration</w:t>
                              </w:r>
                            </w:p>
                            <w:p w14:paraId="71AE825E" w14:textId="35DFE1BA" w:rsidR="00E563D0" w:rsidRPr="00E563D0" w:rsidRDefault="00E563D0">
                              <w:pPr>
                                <w:spacing w:after="120"/>
                                <w:rPr>
                                  <w:rFonts w:ascii="Times New Roman" w:hAnsi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auto"/>
                                </w:rPr>
                                <w:t>-Photo Editing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Pentagon 4"/>
                        <wps:cNvSpPr/>
                        <wps:spPr>
                          <a:xfrm>
                            <a:off x="-1" y="66017"/>
                            <a:ext cx="2607415" cy="384809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AE5E1" w14:textId="77777777" w:rsidR="00A365A5" w:rsidRDefault="00427FF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2"/>
                                  <w:szCs w:val="32"/>
                                </w:rPr>
                                <w:t>VIVIANA GARCIA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6ECADDA" id="Group 2" o:spid="_x0000_s1027" style="position:absolute;margin-left:23.95pt;margin-top:20pt;width:201.05pt;height:712.8pt;z-index:251661312;mso-height-percent:950;mso-wrap-distance-left:18pt;mso-wrap-distance-right:18pt;mso-position-horizontal-relative:page;mso-position-vertical-relative:page;mso-height-percent:950" coordorigin="" coordsize="2607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905;width:23812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" fillcolor="#ebe7df [2899]" stroked="f" strokeweight=".5pt">
                  <v:fill color2="#e5e0d5 [3139]" focusposition=".5,.5" focussize="-.5,-.5" focus="100%" type="gradientRadial"/>
                  <v:textbox inset="14.4pt,1in,14.4pt,14.4pt">
                    <w:txbxContent>
                      <w:p w14:paraId="2C6E4274" w14:textId="77777777" w:rsidR="00A365A5" w:rsidRDefault="00427FFC">
                        <w:pPr>
                          <w:pStyle w:val="Heading2"/>
                          <w:pBdr>
                            <w:left w:val="single" w:sz="48" w:space="20" w:color="9B2D1F" w:themeColor="accent2"/>
                            <w:right w:val="single" w:sz="6" w:space="14" w:color="9B2D1F" w:themeColor="accent2"/>
                          </w:pBdr>
                          <w:jc w:val="center"/>
                          <w:rPr>
                            <w:rFonts w:ascii="Times New Roman" w:hAnsi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sz w:val="32"/>
                            <w:szCs w:val="32"/>
                          </w:rPr>
                          <w:t>Personal Info</w:t>
                        </w:r>
                      </w:p>
                      <w:p w14:paraId="1CF81756" w14:textId="77777777" w:rsidR="00A365A5" w:rsidRPr="00E563D0" w:rsidRDefault="00427FFC">
                        <w:pPr>
                          <w:spacing w:after="0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u w:val="single"/>
                          </w:rPr>
                          <w:t>Address</w:t>
                        </w: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:</w:t>
                        </w:r>
                      </w:p>
                      <w:p w14:paraId="74A404BF" w14:textId="77777777" w:rsidR="00A365A5" w:rsidRPr="00E563D0" w:rsidRDefault="00427FFC">
                        <w:pPr>
                          <w:spacing w:after="0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 xml:space="preserve">10050 W. Miami St. </w:t>
                        </w:r>
                      </w:p>
                      <w:p w14:paraId="535710AA" w14:textId="77777777" w:rsidR="00A365A5" w:rsidRPr="00E563D0" w:rsidRDefault="00427FFC">
                        <w:pPr>
                          <w:spacing w:after="0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Tolleson, AZ 85353</w:t>
                        </w:r>
                      </w:p>
                      <w:p w14:paraId="4E273E92" w14:textId="77777777" w:rsidR="00A365A5" w:rsidRPr="00E563D0" w:rsidRDefault="00A365A5">
                        <w:pPr>
                          <w:spacing w:after="0"/>
                          <w:rPr>
                            <w:rFonts w:ascii="Times New Roman" w:hAnsi="Times New Roman"/>
                            <w:color w:val="auto"/>
                          </w:rPr>
                        </w:pPr>
                      </w:p>
                      <w:p w14:paraId="529847B2" w14:textId="77777777" w:rsidR="00A365A5" w:rsidRPr="00E563D0" w:rsidRDefault="00427FFC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u w:val="single"/>
                          </w:rPr>
                          <w:t>C</w:t>
                        </w:r>
                        <w:r w:rsidRPr="00E563D0"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u w:val="single"/>
                          </w:rPr>
                          <w:t>ell</w:t>
                        </w: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: (480)249-7327</w:t>
                        </w:r>
                      </w:p>
                      <w:p w14:paraId="37035DA4" w14:textId="77777777" w:rsidR="00A365A5" w:rsidRPr="00E563D0" w:rsidRDefault="00A365A5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auto"/>
                          </w:rPr>
                        </w:pPr>
                      </w:p>
                      <w:p w14:paraId="172C3E96" w14:textId="77777777" w:rsidR="00A365A5" w:rsidRPr="00E563D0" w:rsidRDefault="00427FFC">
                        <w:pPr>
                          <w:spacing w:after="0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u w:val="single"/>
                          </w:rPr>
                          <w:t>Email</w:t>
                        </w: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:</w:t>
                        </w:r>
                      </w:p>
                      <w:p w14:paraId="1769CA73" w14:textId="77777777" w:rsidR="00A365A5" w:rsidRPr="00E563D0" w:rsidRDefault="00427FFC">
                        <w:pPr>
                          <w:rPr>
                            <w:rStyle w:val="Hyperlink"/>
                            <w:rFonts w:ascii="Times New Roman" w:hAnsi="Times New Roman"/>
                          </w:rPr>
                        </w:pPr>
                        <w:hyperlink r:id="rId17" w:history="1">
                          <w:r w:rsidRPr="00E563D0">
                            <w:rPr>
                              <w:rStyle w:val="Hyperlink"/>
                              <w:rFonts w:ascii="Times New Roman" w:hAnsi="Times New Roman"/>
                            </w:rPr>
                            <w:t>Garcia.viviana10@yahoo.com</w:t>
                          </w:r>
                        </w:hyperlink>
                      </w:p>
                      <w:p w14:paraId="50885BF8" w14:textId="77777777" w:rsidR="00A365A5" w:rsidRPr="00E563D0" w:rsidRDefault="00427FFC">
                        <w:pPr>
                          <w:rPr>
                            <w:rStyle w:val="Hyperlink"/>
                            <w:rFonts w:ascii="Times New Roman" w:hAnsi="Times New Roman"/>
                            <w:color w:val="auto"/>
                          </w:rPr>
                        </w:pPr>
                        <w:hyperlink r:id="rId18" w:history="1">
                          <w:r w:rsidRPr="00E563D0">
                            <w:rPr>
                              <w:rStyle w:val="Hyperlink"/>
                              <w:rFonts w:ascii="Times New Roman" w:hAnsi="Times New Roman"/>
                              <w:color w:val="auto"/>
                            </w:rPr>
                            <w:t>viviana.garcia52@gmail.com</w:t>
                          </w:r>
                        </w:hyperlink>
                      </w:p>
                      <w:p w14:paraId="1A3D09CB" w14:textId="77777777" w:rsidR="00A365A5" w:rsidRPr="00E563D0" w:rsidRDefault="00427FFC">
                        <w:pPr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u w:val="single"/>
                          </w:rPr>
                          <w:t xml:space="preserve">Art related email: </w:t>
                        </w:r>
                        <w:hyperlink r:id="rId19" w:history="1">
                          <w:r w:rsidRPr="00E563D0">
                            <w:rPr>
                              <w:rStyle w:val="Hyperlink"/>
                              <w:rFonts w:ascii="Times New Roman" w:hAnsi="Times New Roman"/>
                            </w:rPr>
                            <w:t>Vgdraw13@gmail.com</w:t>
                          </w:r>
                        </w:hyperlink>
                      </w:p>
                      <w:p w14:paraId="32AD7C46" w14:textId="77777777" w:rsidR="00A365A5" w:rsidRPr="00E563D0" w:rsidRDefault="00427FFC">
                        <w:pPr>
                          <w:spacing w:after="0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u w:val="single"/>
                          </w:rPr>
                          <w:t>LinkedIn</w:t>
                        </w: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:</w:t>
                        </w:r>
                      </w:p>
                      <w:p w14:paraId="448566DE" w14:textId="77777777" w:rsidR="00A365A5" w:rsidRPr="00E563D0" w:rsidRDefault="00427FFC">
                        <w:pPr>
                          <w:rPr>
                            <w:rFonts w:ascii="Times New Roman" w:hAnsi="Times New Roman"/>
                            <w:color w:val="auto"/>
                          </w:rPr>
                        </w:pPr>
                        <w:hyperlink r:id="rId20" w:history="1">
                          <w:r w:rsidRPr="00E563D0">
                            <w:rPr>
                              <w:rStyle w:val="Hyperlink"/>
                              <w:rFonts w:ascii="Times New Roman" w:hAnsi="Times New Roman"/>
                              <w:color w:val="auto"/>
                            </w:rPr>
                            <w:t>http://bit.ly/2</w:t>
                          </w:r>
                          <w:r w:rsidRPr="00E563D0">
                            <w:rPr>
                              <w:rStyle w:val="Hyperlink"/>
                              <w:rFonts w:ascii="Times New Roman" w:hAnsi="Times New Roman"/>
                              <w:color w:val="auto"/>
                            </w:rPr>
                            <w:t>w</w:t>
                          </w:r>
                          <w:r w:rsidRPr="00E563D0">
                            <w:rPr>
                              <w:rStyle w:val="Hyperlink"/>
                              <w:rFonts w:ascii="Times New Roman" w:hAnsi="Times New Roman"/>
                              <w:color w:val="auto"/>
                            </w:rPr>
                            <w:t>FiiuO</w:t>
                          </w:r>
                        </w:hyperlink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  <w:p w14:paraId="4CC81988" w14:textId="77777777" w:rsidR="00A365A5" w:rsidRPr="00E563D0" w:rsidRDefault="00427FFC">
                        <w:pPr>
                          <w:rPr>
                            <w:rFonts w:ascii="Times New Roman" w:hAnsi="Times New Roman"/>
                            <w:color w:val="auto"/>
                            <w:u w:val="single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b/>
                            <w:bCs/>
                            <w:color w:val="auto"/>
                            <w:u w:val="single"/>
                          </w:rPr>
                          <w:t>Website</w:t>
                        </w:r>
                        <w:r w:rsidRPr="00E563D0">
                          <w:rPr>
                            <w:rFonts w:ascii="Times New Roman" w:hAnsi="Times New Roman"/>
                            <w:color w:val="auto"/>
                            <w:u w:val="single"/>
                          </w:rPr>
                          <w:t>:</w:t>
                        </w:r>
                      </w:p>
                      <w:p w14:paraId="6CA2A590" w14:textId="127E4DD1" w:rsidR="00E563D0" w:rsidRPr="00E563D0" w:rsidRDefault="00E563D0">
                        <w:pPr>
                          <w:rPr>
                            <w:rFonts w:ascii="Times New Roman" w:hAnsi="Times New Roman"/>
                            <w:color w:val="auto"/>
                          </w:rPr>
                        </w:pPr>
                        <w:hyperlink r:id="rId21" w:history="1">
                          <w:r w:rsidRPr="00E563D0">
                            <w:rPr>
                              <w:rStyle w:val="Hyperlink"/>
                              <w:rFonts w:ascii="Times New Roman" w:hAnsi="Times New Roman"/>
                            </w:rPr>
                            <w:t>https://garciaviviana10.wixsite.com/vivianagarcia-1</w:t>
                          </w:r>
                        </w:hyperlink>
                      </w:p>
                      <w:p w14:paraId="338849CD" w14:textId="4EB04E81" w:rsidR="00A365A5" w:rsidRPr="00E563D0" w:rsidRDefault="00E563D0">
                        <w:pPr>
                          <w:rPr>
                            <w:rFonts w:ascii="Times New Roman" w:hAnsi="Times New Roman"/>
                            <w:color w:val="auto"/>
                          </w:rPr>
                        </w:pPr>
                        <w:hyperlink r:id="rId22" w:history="1">
                          <w:r w:rsidRPr="00E563D0">
                            <w:rPr>
                              <w:rStyle w:val="Hyperlink"/>
                              <w:rFonts w:ascii="Times New Roman" w:hAnsi="Times New Roman"/>
                            </w:rPr>
                            <w:t>https://garciaviviana10.wixsite.com/vgdraw</w:t>
                          </w:r>
                        </w:hyperlink>
                      </w:p>
                      <w:p w14:paraId="0E841DAF" w14:textId="77777777" w:rsidR="00A365A5" w:rsidRPr="00E563D0" w:rsidRDefault="00427FFC">
                        <w:pPr>
                          <w:rPr>
                            <w:rFonts w:ascii="Times New Roman" w:hAnsi="Times New Roman"/>
                            <w:color w:val="auto"/>
                          </w:rPr>
                        </w:pPr>
                        <w:hyperlink r:id="rId23" w:history="1">
                          <w:r w:rsidRPr="00E563D0">
                            <w:rPr>
                              <w:rStyle w:val="Hyperlink"/>
                              <w:rFonts w:ascii="Times New Roman" w:hAnsi="Times New Roman"/>
                            </w:rPr>
                            <w:t>https://garciaviviana10.wixsite.com/photosbyvivi</w:t>
                          </w:r>
                        </w:hyperlink>
                      </w:p>
                      <w:p w14:paraId="7D737EBD" w14:textId="77777777" w:rsidR="00A365A5" w:rsidRDefault="00427FFC">
                        <w:pPr>
                          <w:pStyle w:val="Heading2"/>
                          <w:pBdr>
                            <w:left w:val="single" w:sz="48" w:space="14" w:color="9B2D1F" w:themeColor="accent2"/>
                            <w:right w:val="single" w:sz="6" w:space="14" w:color="9B2D1F" w:themeColor="accent2"/>
                          </w:pBdr>
                          <w:ind w:left="0"/>
                          <w:jc w:val="center"/>
                          <w:rPr>
                            <w:rFonts w:ascii="Times New Roman" w:hAnsi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sz w:val="32"/>
                            <w:szCs w:val="32"/>
                          </w:rPr>
                          <w:t>Skills</w:t>
                        </w:r>
                      </w:p>
                      <w:p w14:paraId="603ED18C" w14:textId="52B969E1" w:rsidR="00A365A5" w:rsidRPr="00E563D0" w:rsidRDefault="00427FFC">
                        <w:pPr>
                          <w:spacing w:after="120" w:line="240" w:lineRule="auto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-</w:t>
                        </w: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 xml:space="preserve">Bilingual </w:t>
                        </w: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(English/Spanish)</w:t>
                        </w:r>
                      </w:p>
                      <w:p w14:paraId="64F9C91D" w14:textId="77777777" w:rsidR="00A365A5" w:rsidRPr="00E563D0" w:rsidRDefault="00427FFC">
                        <w:pPr>
                          <w:spacing w:after="120" w:line="240" w:lineRule="auto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-</w:t>
                        </w: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Fluent in Microsoft Office: Word, Excel, PowerPoint, Projects</w:t>
                        </w:r>
                      </w:p>
                      <w:p w14:paraId="5DA554E5" w14:textId="77777777" w:rsidR="00A365A5" w:rsidRPr="00E563D0" w:rsidRDefault="00427FFC">
                        <w:pPr>
                          <w:spacing w:after="120" w:line="240" w:lineRule="auto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-</w:t>
                        </w: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Fluent in Operating Software: WINDOWS ME/NT/XP</w:t>
                        </w:r>
                      </w:p>
                      <w:p w14:paraId="6845692E" w14:textId="77777777" w:rsidR="00E563D0" w:rsidRPr="00E563D0" w:rsidRDefault="00427FFC">
                        <w:pPr>
                          <w:spacing w:after="120" w:line="240" w:lineRule="auto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-</w:t>
                        </w: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 xml:space="preserve">Fluent </w:t>
                        </w:r>
                        <w:r w:rsidR="00E563D0" w:rsidRPr="00E563D0">
                          <w:rPr>
                            <w:rFonts w:ascii="Times New Roman" w:hAnsi="Times New Roman"/>
                            <w:color w:val="auto"/>
                          </w:rPr>
                          <w:t>in:</w:t>
                        </w:r>
                      </w:p>
                      <w:p w14:paraId="76F52653" w14:textId="77777777" w:rsidR="00E563D0" w:rsidRDefault="00E563D0" w:rsidP="00E563D0">
                        <w:pPr>
                          <w:spacing w:after="120" w:line="240" w:lineRule="auto"/>
                          <w:ind w:left="720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-</w:t>
                        </w:r>
                        <w:r w:rsidR="00427FFC" w:rsidRPr="00E563D0">
                          <w:rPr>
                            <w:rFonts w:ascii="Times New Roman" w:hAnsi="Times New Roman"/>
                            <w:color w:val="auto"/>
                          </w:rPr>
                          <w:t xml:space="preserve">Autodesk </w:t>
                        </w:r>
                        <w:proofErr w:type="spellStart"/>
                        <w:r w:rsidR="00427FFC" w:rsidRPr="00E563D0">
                          <w:rPr>
                            <w:rFonts w:ascii="Times New Roman" w:hAnsi="Times New Roman"/>
                            <w:color w:val="auto"/>
                          </w:rPr>
                          <w:t>SketchBook</w:t>
                        </w:r>
                        <w:proofErr w:type="spellEnd"/>
                        <w:r w:rsidR="00427FFC" w:rsidRPr="00E563D0">
                          <w:rPr>
                            <w:rFonts w:ascii="Times New Roman" w:hAnsi="Times New Roman"/>
                            <w:color w:val="auto"/>
                          </w:rPr>
                          <w:t xml:space="preserve"> </w:t>
                        </w:r>
                      </w:p>
                      <w:p w14:paraId="3F6DE02C" w14:textId="68E3670C" w:rsidR="00A365A5" w:rsidRPr="00E563D0" w:rsidRDefault="00E563D0" w:rsidP="00E563D0">
                        <w:pPr>
                          <w:spacing w:after="120" w:line="240" w:lineRule="auto"/>
                          <w:ind w:left="720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-</w:t>
                        </w:r>
                        <w:proofErr w:type="spellStart"/>
                        <w:r w:rsidR="00427FFC" w:rsidRPr="00E563D0">
                          <w:rPr>
                            <w:rFonts w:ascii="Times New Roman" w:hAnsi="Times New Roman"/>
                            <w:color w:val="auto"/>
                          </w:rPr>
                          <w:t>Medibang</w:t>
                        </w:r>
                        <w:proofErr w:type="spellEnd"/>
                      </w:p>
                      <w:p w14:paraId="753DC05D" w14:textId="77777777" w:rsidR="00A365A5" w:rsidRPr="00E563D0" w:rsidRDefault="00427FFC">
                        <w:pPr>
                          <w:spacing w:after="120" w:line="240" w:lineRule="auto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-2D Design</w:t>
                        </w:r>
                      </w:p>
                      <w:p w14:paraId="5D099B75" w14:textId="77777777" w:rsidR="00A365A5" w:rsidRPr="00E563D0" w:rsidRDefault="00427FFC">
                        <w:pPr>
                          <w:spacing w:after="120" w:line="240" w:lineRule="auto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-Graphic Design</w:t>
                        </w:r>
                      </w:p>
                      <w:p w14:paraId="549DB217" w14:textId="4AEFEEF1" w:rsidR="00A365A5" w:rsidRDefault="00427FFC">
                        <w:pPr>
                          <w:spacing w:after="120"/>
                          <w:rPr>
                            <w:rFonts w:ascii="Times New Roman" w:hAnsi="Times New Roman"/>
                            <w:color w:val="auto"/>
                          </w:rPr>
                        </w:pPr>
                        <w:r w:rsidRPr="00E563D0">
                          <w:rPr>
                            <w:rFonts w:ascii="Times New Roman" w:hAnsi="Times New Roman"/>
                            <w:color w:val="auto"/>
                          </w:rPr>
                          <w:t>-Illustration</w:t>
                        </w:r>
                      </w:p>
                      <w:p w14:paraId="71AE825E" w14:textId="35DFE1BA" w:rsidR="00E563D0" w:rsidRPr="00E563D0" w:rsidRDefault="00E563D0">
                        <w:pPr>
                          <w:spacing w:after="120"/>
                          <w:rPr>
                            <w:rFonts w:ascii="Times New Roman" w:hAnsi="Times New Roman"/>
                            <w:color w:val="auto"/>
                          </w:rPr>
                        </w:pPr>
                        <w:r>
                          <w:rPr>
                            <w:rFonts w:ascii="Times New Roman" w:hAnsi="Times New Roman"/>
                            <w:color w:val="auto"/>
                          </w:rPr>
                          <w:t>-Photo Editing</w:t>
                        </w:r>
                      </w:p>
                    </w:txbxContent>
                  </v:textbox>
                </v:shape>
                <v:rect id="Rectangle 3" o:spid="_x0000_s1029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" fillcolor="#696464 [3215]" stroked="f" strokeweight="1.5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660;width:26074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" adj="20006" fillcolor="#d34817 [3204]" stroked="f" strokeweight="1.5pt">
                  <v:textbox inset="28.8pt,0,14.4pt,0">
                    <w:txbxContent>
                      <w:p w14:paraId="08FAE5E1" w14:textId="77777777" w:rsidR="00A365A5" w:rsidRDefault="00427FFC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2"/>
                            <w:szCs w:val="32"/>
                          </w:rPr>
                          <w:t>VIVIANA GARCIA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hAnsi="Times New Roman"/>
          <w:b w:val="0"/>
          <w:color w:val="D34817" w:themeColor="accent1"/>
          <w:szCs w:val="24"/>
        </w:rPr>
        <w:t>Objective</w:t>
      </w:r>
      <w:r>
        <w:rPr>
          <w:rFonts w:ascii="Times New Roman" w:hAnsi="Times New Roman"/>
          <w:b w:val="0"/>
          <w:color w:val="auto"/>
          <w:szCs w:val="24"/>
        </w:rPr>
        <w:t>: To obtain an opportunity to apply my art</w:t>
      </w:r>
      <w:r w:rsidR="00707DFD">
        <w:rPr>
          <w:rFonts w:ascii="Times New Roman" w:hAnsi="Times New Roman"/>
          <w:b w:val="0"/>
          <w:color w:val="auto"/>
          <w:szCs w:val="24"/>
        </w:rPr>
        <w:t>, wed design,</w:t>
      </w:r>
      <w:r>
        <w:rPr>
          <w:rFonts w:ascii="Times New Roman" w:hAnsi="Times New Roman"/>
          <w:b w:val="0"/>
          <w:color w:val="auto"/>
          <w:szCs w:val="24"/>
        </w:rPr>
        <w:t xml:space="preserve"> and culinary education and experience in an encouraging and positive environment while expanding new skills. I hope to grow with the company to challenge myself.</w:t>
      </w:r>
    </w:p>
    <w:p w14:paraId="78982913" w14:textId="77777777" w:rsidR="00A365A5" w:rsidRDefault="00427FFC">
      <w:pPr>
        <w:pStyle w:val="Heading3"/>
        <w:pBdr>
          <w:right w:val="single" w:sz="6" w:space="31" w:color="A6A6A6" w:themeColor="background1" w:themeShade="A6"/>
        </w:pBdr>
        <w:rPr>
          <w:rFonts w:ascii="Times New Roman" w:hAnsi="Times New Roman"/>
          <w:color w:val="D34817" w:themeColor="accent1"/>
          <w:sz w:val="32"/>
          <w:szCs w:val="32"/>
        </w:rPr>
      </w:pPr>
      <w:r>
        <w:rPr>
          <w:rStyle w:val="SubtleReference1"/>
          <w:rFonts w:ascii="Times New Roman" w:hAnsi="Times New Roman"/>
          <w:color w:val="D34817" w:themeColor="accent1"/>
          <w:sz w:val="32"/>
          <w:szCs w:val="32"/>
          <w:u w:val="none"/>
        </w:rPr>
        <w:t>Education</w:t>
      </w:r>
    </w:p>
    <w:p w14:paraId="006CC321" w14:textId="77777777" w:rsidR="00A365A5" w:rsidRDefault="00427FF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2010-2014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La Joya Community High School</w:t>
      </w:r>
    </w:p>
    <w:p w14:paraId="0F52A7A8" w14:textId="7F72F41F" w:rsidR="00E563D0" w:rsidRDefault="00427FFC" w:rsidP="00E563D0">
      <w:pPr>
        <w:pStyle w:val="ListParagraph"/>
        <w:ind w:left="5642" w:firstLineChars="349" w:firstLine="8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11650 W </w:t>
      </w:r>
      <w:proofErr w:type="spellStart"/>
      <w:r>
        <w:rPr>
          <w:rFonts w:ascii="Times New Roman" w:hAnsi="Times New Roman"/>
          <w:sz w:val="24"/>
          <w:szCs w:val="24"/>
        </w:rPr>
        <w:t>Whyman</w:t>
      </w:r>
      <w:proofErr w:type="spellEnd"/>
      <w:r>
        <w:rPr>
          <w:rFonts w:ascii="Times New Roman" w:hAnsi="Times New Roman"/>
          <w:sz w:val="24"/>
          <w:szCs w:val="24"/>
        </w:rPr>
        <w:t xml:space="preserve"> Ave </w:t>
      </w:r>
    </w:p>
    <w:p w14:paraId="67867AF7" w14:textId="67B4000D" w:rsidR="00A365A5" w:rsidRPr="00E563D0" w:rsidRDefault="00427FFC" w:rsidP="00E563D0">
      <w:pPr>
        <w:pStyle w:val="ListParagraph"/>
        <w:ind w:left="5642" w:firstLineChars="349" w:firstLine="8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Avondale, AZ</w:t>
      </w:r>
      <w:r w:rsidR="00E563D0">
        <w:rPr>
          <w:rFonts w:ascii="Times New Roman" w:hAnsi="Times New Roman"/>
          <w:sz w:val="24"/>
          <w:szCs w:val="24"/>
        </w:rPr>
        <w:t xml:space="preserve"> </w:t>
      </w:r>
      <w:r w:rsidRPr="00E563D0">
        <w:rPr>
          <w:rFonts w:ascii="Times New Roman" w:hAnsi="Times New Roman"/>
          <w:sz w:val="24"/>
          <w:szCs w:val="24"/>
        </w:rPr>
        <w:t>85323</w:t>
      </w:r>
    </w:p>
    <w:p w14:paraId="0016BAE5" w14:textId="4AFB19D3" w:rsidR="00E563D0" w:rsidRDefault="00427FFC" w:rsidP="00E563D0">
      <w:pPr>
        <w:pStyle w:val="ListParagrap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2014-20</w:t>
      </w:r>
      <w:r w:rsidR="00707DFD">
        <w:rPr>
          <w:rFonts w:ascii="Times New Roman" w:hAnsi="Times New Roman"/>
          <w:b/>
          <w:bCs/>
          <w:color w:val="auto"/>
          <w:sz w:val="24"/>
          <w:szCs w:val="24"/>
        </w:rPr>
        <w:t>21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b/>
          <w:color w:val="auto"/>
          <w:sz w:val="24"/>
          <w:szCs w:val="24"/>
        </w:rPr>
        <w:t>Estrella Mountain Community College</w:t>
      </w:r>
    </w:p>
    <w:p w14:paraId="3FA726BE" w14:textId="566852CD" w:rsidR="00E563D0" w:rsidRDefault="00E563D0" w:rsidP="00E563D0">
      <w:pPr>
        <w:pStyle w:val="ListParagraph"/>
        <w:ind w:left="3600"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  </w:t>
      </w:r>
      <w:r>
        <w:rPr>
          <w:rFonts w:ascii="Times New Roman" w:hAnsi="Times New Roman"/>
          <w:b/>
          <w:color w:val="auto"/>
          <w:sz w:val="24"/>
          <w:szCs w:val="24"/>
        </w:rPr>
        <w:tab/>
      </w:r>
      <w:r>
        <w:rPr>
          <w:rFonts w:ascii="Times New Roman" w:hAnsi="Times New Roman"/>
          <w:b/>
          <w:color w:val="auto"/>
          <w:sz w:val="24"/>
          <w:szCs w:val="24"/>
        </w:rPr>
        <w:tab/>
      </w:r>
      <w:r>
        <w:rPr>
          <w:rFonts w:ascii="Times New Roman" w:hAnsi="Times New Roman"/>
          <w:bCs/>
          <w:color w:val="auto"/>
          <w:sz w:val="24"/>
          <w:szCs w:val="24"/>
        </w:rPr>
        <w:t>3</w:t>
      </w:r>
      <w:r w:rsidR="00427FFC" w:rsidRPr="00E563D0">
        <w:rPr>
          <w:rFonts w:ascii="Times New Roman" w:hAnsi="Times New Roman"/>
          <w:color w:val="auto"/>
          <w:sz w:val="24"/>
          <w:szCs w:val="24"/>
        </w:rPr>
        <w:t>000 N Dysart Rd</w:t>
      </w:r>
    </w:p>
    <w:p w14:paraId="7A98E6F4" w14:textId="2B56E54B" w:rsidR="00A365A5" w:rsidRPr="00E563D0" w:rsidRDefault="00427FFC" w:rsidP="00E563D0">
      <w:pPr>
        <w:pStyle w:val="ListParagraph"/>
        <w:ind w:left="5760" w:firstLine="720"/>
        <w:rPr>
          <w:rFonts w:ascii="Times New Roman" w:hAnsi="Times New Roman"/>
          <w:color w:val="auto"/>
          <w:sz w:val="24"/>
          <w:szCs w:val="24"/>
        </w:rPr>
      </w:pPr>
      <w:r w:rsidRPr="00E563D0">
        <w:rPr>
          <w:rFonts w:ascii="Times New Roman" w:hAnsi="Times New Roman"/>
          <w:color w:val="auto"/>
          <w:sz w:val="24"/>
          <w:szCs w:val="24"/>
        </w:rPr>
        <w:t>Avondale, AZ 85392</w:t>
      </w:r>
      <w:r w:rsidRPr="00E563D0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14:paraId="56E12A15" w14:textId="561CAD7A" w:rsidR="00A365A5" w:rsidRDefault="00E563D0" w:rsidP="00E563D0">
      <w:pPr>
        <w:pStyle w:val="ListParagraph"/>
        <w:ind w:left="3570" w:firstLineChars="909" w:firstLine="219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 </w:t>
      </w:r>
      <w:r w:rsidR="00427FFC">
        <w:rPr>
          <w:rFonts w:ascii="Times New Roman" w:hAnsi="Times New Roman"/>
          <w:b/>
          <w:color w:val="auto"/>
          <w:sz w:val="24"/>
          <w:szCs w:val="24"/>
        </w:rPr>
        <w:t>GPA</w:t>
      </w:r>
      <w:r w:rsidR="00427FFC">
        <w:rPr>
          <w:rFonts w:ascii="Times New Roman" w:hAnsi="Times New Roman"/>
          <w:color w:val="auto"/>
          <w:sz w:val="24"/>
          <w:szCs w:val="24"/>
        </w:rPr>
        <w:t>: 3.6</w:t>
      </w:r>
    </w:p>
    <w:p w14:paraId="171842D2" w14:textId="77777777" w:rsidR="00A365A5" w:rsidRDefault="00427FFC">
      <w:pPr>
        <w:pStyle w:val="Heading3"/>
        <w:pBdr>
          <w:right w:val="single" w:sz="6" w:space="31" w:color="A6A6A6" w:themeColor="background1" w:themeShade="A6"/>
        </w:pBdr>
        <w:rPr>
          <w:rFonts w:ascii="Times New Roman" w:hAnsi="Times New Roman"/>
          <w:color w:val="D34817" w:themeColor="accent1"/>
          <w:sz w:val="32"/>
          <w:szCs w:val="32"/>
        </w:rPr>
      </w:pPr>
      <w:r>
        <w:rPr>
          <w:rFonts w:ascii="Times New Roman" w:hAnsi="Times New Roman"/>
          <w:color w:val="D34817" w:themeColor="accent1"/>
          <w:sz w:val="32"/>
          <w:szCs w:val="32"/>
        </w:rPr>
        <w:t>Degrees and Certification</w:t>
      </w:r>
    </w:p>
    <w:p w14:paraId="18C827F1" w14:textId="26C6BEA7" w:rsidR="00A365A5" w:rsidRDefault="00427FFC">
      <w:pPr>
        <w:ind w:left="64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2014-2017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Associate in Applied Science-</w:t>
      </w:r>
      <w:r w:rsidR="00E563D0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Culinary Studies</w:t>
      </w:r>
      <w:r>
        <w:rPr>
          <w:rFonts w:ascii="Times New Roman" w:hAnsi="Times New Roman"/>
          <w:sz w:val="24"/>
          <w:szCs w:val="24"/>
        </w:rPr>
        <w:t xml:space="preserve"> @ Estrella Mountain Community College</w:t>
      </w:r>
    </w:p>
    <w:p w14:paraId="51B0FE20" w14:textId="2F541BCD" w:rsidR="00A365A5" w:rsidRDefault="00427FFC">
      <w:pPr>
        <w:ind w:left="64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2014-2017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Certificate of Culinary Studies</w:t>
      </w:r>
      <w:r>
        <w:rPr>
          <w:rFonts w:ascii="Times New Roman" w:hAnsi="Times New Roman"/>
          <w:sz w:val="24"/>
          <w:szCs w:val="24"/>
        </w:rPr>
        <w:t xml:space="preserve"> @ </w:t>
      </w:r>
      <w:proofErr w:type="gramStart"/>
      <w:r>
        <w:rPr>
          <w:rFonts w:ascii="Times New Roman" w:hAnsi="Times New Roman"/>
          <w:sz w:val="24"/>
          <w:szCs w:val="24"/>
        </w:rPr>
        <w:t>Estrella  Mountain</w:t>
      </w:r>
      <w:proofErr w:type="gramEnd"/>
      <w:r>
        <w:rPr>
          <w:rFonts w:ascii="Times New Roman" w:hAnsi="Times New Roman"/>
          <w:sz w:val="24"/>
          <w:szCs w:val="24"/>
        </w:rPr>
        <w:t xml:space="preserve"> Community College</w:t>
      </w:r>
    </w:p>
    <w:p w14:paraId="0E11E699" w14:textId="396F05CA" w:rsidR="00A365A5" w:rsidRDefault="00427FFC">
      <w:pPr>
        <w:ind w:left="6480" w:hanging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2014-2017    </w:t>
      </w:r>
      <w:r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Certificate of Culinary </w:t>
      </w:r>
      <w:r w:rsidRPr="00E563D0">
        <w:rPr>
          <w:rFonts w:ascii="Times New Roman" w:hAnsi="Times New Roman"/>
          <w:b/>
          <w:bCs/>
          <w:sz w:val="24"/>
          <w:szCs w:val="24"/>
        </w:rPr>
        <w:t>Principles</w:t>
      </w:r>
      <w:r>
        <w:rPr>
          <w:rFonts w:ascii="Times New Roman" w:hAnsi="Times New Roman"/>
          <w:sz w:val="24"/>
          <w:szCs w:val="24"/>
        </w:rPr>
        <w:t xml:space="preserve"> @ Estrella Mountain Community College</w:t>
      </w:r>
    </w:p>
    <w:p w14:paraId="5FC82E4F" w14:textId="18B2D775" w:rsidR="00A365A5" w:rsidRDefault="00427FFC">
      <w:pPr>
        <w:ind w:left="6480" w:hanging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2017-2018   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b/>
          <w:bCs/>
          <w:sz w:val="24"/>
          <w:szCs w:val="24"/>
        </w:rPr>
        <w:t>AA Fine Arts-Art</w:t>
      </w:r>
      <w:r>
        <w:rPr>
          <w:rFonts w:ascii="Times New Roman" w:hAnsi="Times New Roman"/>
          <w:sz w:val="24"/>
          <w:szCs w:val="24"/>
        </w:rPr>
        <w:t xml:space="preserve"> @ Estrella Mountain Community College</w:t>
      </w:r>
    </w:p>
    <w:p w14:paraId="200063DF" w14:textId="6C08E2D1" w:rsidR="00E563D0" w:rsidRPr="00E563D0" w:rsidRDefault="00E563D0">
      <w:pPr>
        <w:ind w:left="6480" w:hanging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2021-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Web Design and Development </w:t>
      </w:r>
      <w:r>
        <w:rPr>
          <w:rFonts w:ascii="Times New Roman" w:hAnsi="Times New Roman"/>
          <w:sz w:val="24"/>
          <w:szCs w:val="24"/>
        </w:rPr>
        <w:t>@ Estrella Mountain Community College</w:t>
      </w:r>
    </w:p>
    <w:p w14:paraId="1DA5656B" w14:textId="77777777" w:rsidR="00A365A5" w:rsidRDefault="00427FFC">
      <w:pPr>
        <w:pStyle w:val="Heading3"/>
        <w:pBdr>
          <w:right w:val="single" w:sz="6" w:space="31" w:color="A6A6A6" w:themeColor="background1" w:themeShade="A6"/>
        </w:pBdr>
        <w:rPr>
          <w:rFonts w:ascii="Times New Roman" w:hAnsi="Times New Roman"/>
          <w:color w:val="D34817" w:themeColor="accent1"/>
          <w:sz w:val="32"/>
          <w:szCs w:val="32"/>
        </w:rPr>
      </w:pPr>
      <w:r>
        <w:rPr>
          <w:rFonts w:ascii="Times New Roman" w:hAnsi="Times New Roman"/>
          <w:color w:val="D34817" w:themeColor="accent1"/>
          <w:sz w:val="32"/>
          <w:szCs w:val="32"/>
        </w:rPr>
        <w:t>Experience</w:t>
      </w:r>
    </w:p>
    <w:p w14:paraId="6D306FBE" w14:textId="2AB49F30" w:rsidR="00A365A5" w:rsidRDefault="00427FFC">
      <w:pPr>
        <w:rPr>
          <w:rFonts w:ascii="Times New Roman" w:hAnsi="Times New Roman"/>
          <w:b/>
          <w:sz w:val="24"/>
          <w:szCs w:val="24"/>
        </w:rPr>
      </w:pPr>
      <w:bookmarkStart w:id="0" w:name="_Hlk505530721"/>
      <w:r>
        <w:rPr>
          <w:rFonts w:ascii="Times New Roman" w:hAnsi="Times New Roman"/>
          <w:b/>
          <w:bCs/>
          <w:sz w:val="24"/>
          <w:szCs w:val="24"/>
        </w:rPr>
        <w:t>2007 – Present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Owner: Viviana Ice Cream </w:t>
      </w:r>
    </w:p>
    <w:p w14:paraId="763BBCDD" w14:textId="77777777" w:rsidR="00A365A5" w:rsidRDefault="00427FFC">
      <w:pPr>
        <w:pStyle w:val="ListParagraph"/>
        <w:ind w:left="6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-Strive to provide excellent customer service with customer’s orders</w:t>
      </w:r>
    </w:p>
    <w:p w14:paraId="6CC95967" w14:textId="77777777" w:rsidR="00A365A5" w:rsidRDefault="00427FFC">
      <w:pPr>
        <w:pStyle w:val="ListParagraph"/>
        <w:ind w:left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-Communicating with the customers</w:t>
      </w:r>
    </w:p>
    <w:p w14:paraId="0377ACA6" w14:textId="77777777" w:rsidR="00A365A5" w:rsidRDefault="00427FFC">
      <w:pPr>
        <w:pStyle w:val="ListParagraph"/>
        <w:ind w:left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-Give correct change</w:t>
      </w:r>
    </w:p>
    <w:p w14:paraId="212702E5" w14:textId="6E4BAD02" w:rsidR="00A365A5" w:rsidRDefault="00427FFC">
      <w:pPr>
        <w:ind w:left="64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2007-Present</w:t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Artist:VGDRAW</w:t>
      </w:r>
      <w:proofErr w:type="spellEnd"/>
      <w:proofErr w:type="gramEnd"/>
    </w:p>
    <w:p w14:paraId="70A6D392" w14:textId="18344C2A" w:rsidR="00A365A5" w:rsidRDefault="00427FFC" w:rsidP="00F97819">
      <w:pPr>
        <w:spacing w:line="240" w:lineRule="auto"/>
        <w:ind w:left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-Personal works </w:t>
      </w:r>
    </w:p>
    <w:p w14:paraId="4B0F73B6" w14:textId="29898278" w:rsidR="00A365A5" w:rsidRDefault="00427FFC" w:rsidP="00F97819">
      <w:pPr>
        <w:spacing w:line="240" w:lineRule="auto"/>
        <w:ind w:left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-Graphic design</w:t>
      </w:r>
      <w:r w:rsidR="00F97819">
        <w:rPr>
          <w:rFonts w:ascii="Times New Roman" w:hAnsi="Times New Roman"/>
          <w:sz w:val="24"/>
          <w:szCs w:val="24"/>
        </w:rPr>
        <w:t>/ illustrator</w:t>
      </w:r>
    </w:p>
    <w:p w14:paraId="2AD6E7B5" w14:textId="77777777" w:rsidR="00A365A5" w:rsidRDefault="00427FFC" w:rsidP="00F97819">
      <w:pPr>
        <w:spacing w:line="240" w:lineRule="auto"/>
        <w:ind w:left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-Custom work for clients</w:t>
      </w:r>
    </w:p>
    <w:p w14:paraId="09B9486B" w14:textId="0FE67C1E" w:rsidR="00A365A5" w:rsidRPr="00F97819" w:rsidRDefault="00427FFC" w:rsidP="00F97819">
      <w:pPr>
        <w:spacing w:line="240" w:lineRule="auto"/>
        <w:ind w:left="6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-Fill</w:t>
      </w:r>
      <w:r w:rsidR="00F97819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pack</w:t>
      </w:r>
      <w:r w:rsidR="00F97819">
        <w:rPr>
          <w:rFonts w:ascii="Times New Roman" w:hAnsi="Times New Roman"/>
          <w:sz w:val="24"/>
          <w:szCs w:val="24"/>
        </w:rPr>
        <w:t>, ship</w:t>
      </w:r>
      <w:r>
        <w:rPr>
          <w:rFonts w:ascii="Times New Roman" w:hAnsi="Times New Roman"/>
          <w:sz w:val="24"/>
          <w:szCs w:val="24"/>
        </w:rPr>
        <w:t xml:space="preserve"> orders</w:t>
      </w:r>
    </w:p>
    <w:p w14:paraId="241BD969" w14:textId="77777777" w:rsidR="00A365A5" w:rsidRDefault="00427FFC">
      <w:pPr>
        <w:pStyle w:val="Heading3"/>
        <w:pBdr>
          <w:left w:val="single" w:sz="48" w:space="12" w:color="A6A6A6" w:themeColor="background1" w:themeShade="A6"/>
          <w:right w:val="single" w:sz="6" w:space="31" w:color="A6A6A6" w:themeColor="background1" w:themeShade="A6"/>
        </w:pBdr>
        <w:rPr>
          <w:rFonts w:ascii="Times New Roman" w:hAnsi="Times New Roman"/>
          <w:color w:val="D34817" w:themeColor="accent1"/>
          <w:sz w:val="32"/>
          <w:szCs w:val="32"/>
        </w:rPr>
      </w:pPr>
      <w:r>
        <w:rPr>
          <w:rFonts w:ascii="Times New Roman" w:hAnsi="Times New Roman"/>
          <w:color w:val="D34817" w:themeColor="accent1"/>
          <w:sz w:val="32"/>
          <w:szCs w:val="32"/>
        </w:rPr>
        <w:lastRenderedPageBreak/>
        <w:t>Experience cont.</w:t>
      </w:r>
    </w:p>
    <w:p w14:paraId="5B704EE2" w14:textId="683904E2" w:rsidR="00A365A5" w:rsidRDefault="00427F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2018-Present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Photographer: Photos by Vivi</w:t>
      </w:r>
    </w:p>
    <w:p w14:paraId="7E8F27B6" w14:textId="77777777" w:rsidR="00A365A5" w:rsidRDefault="00427FFC" w:rsidP="00F97819">
      <w:pPr>
        <w:spacing w:line="240" w:lineRule="auto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-Personal works</w:t>
      </w:r>
    </w:p>
    <w:p w14:paraId="54F37BBC" w14:textId="77777777" w:rsidR="00A365A5" w:rsidRDefault="00427FFC" w:rsidP="00F97819">
      <w:pPr>
        <w:spacing w:line="240" w:lineRule="auto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-Capture landscape, scenery, </w:t>
      </w:r>
      <w:proofErr w:type="gramStart"/>
      <w:r>
        <w:rPr>
          <w:rFonts w:ascii="Times New Roman" w:hAnsi="Times New Roman"/>
          <w:sz w:val="24"/>
          <w:szCs w:val="24"/>
        </w:rPr>
        <w:t>close up</w:t>
      </w:r>
      <w:proofErr w:type="gramEnd"/>
      <w:r>
        <w:rPr>
          <w:rFonts w:ascii="Times New Roman" w:hAnsi="Times New Roman"/>
          <w:sz w:val="24"/>
          <w:szCs w:val="24"/>
        </w:rPr>
        <w:t xml:space="preserve"> pictures.</w:t>
      </w:r>
    </w:p>
    <w:p w14:paraId="1BDEB6A3" w14:textId="77777777" w:rsidR="00A365A5" w:rsidRDefault="00427FFC" w:rsidP="00F97819">
      <w:pPr>
        <w:spacing w:line="240" w:lineRule="auto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-Work with props</w:t>
      </w:r>
    </w:p>
    <w:p w14:paraId="4A114ECD" w14:textId="77777777" w:rsidR="00A365A5" w:rsidRDefault="00427F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September 22, 2020-Present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Legacy Traditional School-Phoenix</w:t>
      </w:r>
    </w:p>
    <w:p w14:paraId="10D96158" w14:textId="4C5C6EC9" w:rsidR="00A365A5" w:rsidRDefault="00427FFC" w:rsidP="00986A01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4545 N 99th Ave,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Phoenix, AZ 85037</w:t>
      </w:r>
    </w:p>
    <w:p w14:paraId="2744D97E" w14:textId="7ECF15EA" w:rsidR="00F97819" w:rsidRDefault="00F978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-Crossing Guard</w:t>
      </w:r>
    </w:p>
    <w:p w14:paraId="6988B9B3" w14:textId="233C961B" w:rsidR="00F97819" w:rsidRDefault="00F978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-General Aide</w:t>
      </w:r>
      <w:r w:rsidR="00433817">
        <w:rPr>
          <w:rFonts w:ascii="Times New Roman" w:hAnsi="Times New Roman"/>
          <w:sz w:val="24"/>
          <w:szCs w:val="24"/>
        </w:rPr>
        <w:t xml:space="preserve">/ clerical </w:t>
      </w:r>
    </w:p>
    <w:p w14:paraId="50325646" w14:textId="77777777" w:rsidR="00986A01" w:rsidRDefault="00427FFC" w:rsidP="00986A01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-Lunch and recess monitor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60569489" w14:textId="1C42F80A" w:rsidR="00A365A5" w:rsidRDefault="00427FFC" w:rsidP="00986A01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gramStart"/>
      <w:r>
        <w:rPr>
          <w:rFonts w:ascii="Times New Roman" w:hAnsi="Times New Roman"/>
          <w:sz w:val="24"/>
          <w:szCs w:val="24"/>
        </w:rPr>
        <w:t>Help out</w:t>
      </w:r>
      <w:proofErr w:type="gramEnd"/>
      <w:r>
        <w:rPr>
          <w:rFonts w:ascii="Times New Roman" w:hAnsi="Times New Roman"/>
          <w:sz w:val="24"/>
          <w:szCs w:val="24"/>
        </w:rPr>
        <w:t xml:space="preserve"> teachers in classroom</w:t>
      </w:r>
    </w:p>
    <w:p w14:paraId="748D2BE6" w14:textId="77777777" w:rsidR="00A365A5" w:rsidRDefault="00427FFC" w:rsidP="00986A01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-Help front office</w:t>
      </w:r>
    </w:p>
    <w:p w14:paraId="66DA187A" w14:textId="77777777" w:rsidR="00A365A5" w:rsidRDefault="00427F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May 15, 2020- September 19,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2020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Cashier: Dollar Tree</w:t>
      </w:r>
    </w:p>
    <w:p w14:paraId="754D8AB8" w14:textId="0EBCD5FC" w:rsidR="00986A01" w:rsidRDefault="00427FFC" w:rsidP="00986A01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9820 W Lower Buckeye Rd Ste 115, </w:t>
      </w:r>
      <w:r>
        <w:rPr>
          <w:rFonts w:ascii="Times New Roman" w:hAnsi="Times New Roman"/>
          <w:sz w:val="24"/>
          <w:szCs w:val="24"/>
        </w:rPr>
        <w:tab/>
      </w:r>
    </w:p>
    <w:p w14:paraId="46F4E86C" w14:textId="27AEBB20" w:rsidR="00A365A5" w:rsidRDefault="00427FFC" w:rsidP="00986A01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Tolleson, AZ 85353</w:t>
      </w:r>
    </w:p>
    <w:p w14:paraId="33A4D391" w14:textId="57A0FEFC" w:rsidR="00986A01" w:rsidRDefault="00986A01" w:rsidP="00986A01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-Handle change</w:t>
      </w:r>
    </w:p>
    <w:p w14:paraId="5662F4FE" w14:textId="5D67A42F" w:rsidR="00986A01" w:rsidRDefault="00986A01" w:rsidP="00986A01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-Communicate with customers</w:t>
      </w:r>
    </w:p>
    <w:p w14:paraId="3C8545D6" w14:textId="77777777" w:rsidR="00A365A5" w:rsidRDefault="00427FFC" w:rsidP="00986A01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-Stock up items around cashier area</w:t>
      </w:r>
    </w:p>
    <w:p w14:paraId="5FD4EAF9" w14:textId="7A890C25" w:rsidR="00A365A5" w:rsidRDefault="00427FF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Aug. 2019- Dec. 2019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Associate: Kohl’s</w:t>
      </w:r>
    </w:p>
    <w:p w14:paraId="7A194106" w14:textId="77777777" w:rsidR="00986A01" w:rsidRDefault="00427FFC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3000 S 99th Ave</w:t>
      </w:r>
    </w:p>
    <w:p w14:paraId="06473032" w14:textId="76A3E6E4" w:rsidR="00A365A5" w:rsidRDefault="00986A01">
      <w:pPr>
        <w:ind w:left="5040" w:firstLine="720"/>
        <w:rPr>
          <w:rFonts w:ascii="Times New Roman" w:hAnsi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DFBEF" wp14:editId="4B571012">
                <wp:simplePos x="0" y="0"/>
                <wp:positionH relativeFrom="column">
                  <wp:posOffset>3575050</wp:posOffset>
                </wp:positionH>
                <wp:positionV relativeFrom="paragraph">
                  <wp:posOffset>231775</wp:posOffset>
                </wp:positionV>
                <wp:extent cx="2686050" cy="12890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4E93C" w14:textId="77777777" w:rsidR="00A365A5" w:rsidRDefault="00427FFC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-Truck unload, </w:t>
                            </w:r>
                          </w:p>
                          <w:p w14:paraId="3764608A" w14:textId="77777777" w:rsidR="00A365A5" w:rsidRDefault="00427FFC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-full fill online orders, </w:t>
                            </w:r>
                          </w:p>
                          <w:p w14:paraId="20D85B63" w14:textId="77777777" w:rsidR="00A365A5" w:rsidRDefault="00427FFC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-full fill online pick up in store orders. </w:t>
                            </w:r>
                          </w:p>
                          <w:p w14:paraId="2736AE52" w14:textId="77777777" w:rsidR="00A365A5" w:rsidRDefault="00427FFC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-Put product out to the store floor.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EDFBEF" id="Text Box 8" o:spid="_x0000_s1031" type="#_x0000_t202" style="position:absolute;left:0;text-align:left;margin-left:281.5pt;margin-top:18.25pt;width:211.5pt;height:101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" fillcolor="white [3201]" stroked="f" strokeweight=".5pt">
                <v:textbox>
                  <w:txbxContent>
                    <w:p w14:paraId="00B4E93C" w14:textId="77777777" w:rsidR="00A365A5" w:rsidRDefault="00427FFC">
                      <w:pPr>
                        <w:spacing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-Truck unload, </w:t>
                      </w:r>
                    </w:p>
                    <w:p w14:paraId="3764608A" w14:textId="77777777" w:rsidR="00A365A5" w:rsidRDefault="00427FFC">
                      <w:pPr>
                        <w:spacing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-full fill online orders, </w:t>
                      </w:r>
                    </w:p>
                    <w:p w14:paraId="20D85B63" w14:textId="77777777" w:rsidR="00A365A5" w:rsidRDefault="00427FFC">
                      <w:pPr>
                        <w:spacing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-full fill online pick up in store orders. </w:t>
                      </w:r>
                    </w:p>
                    <w:p w14:paraId="2736AE52" w14:textId="77777777" w:rsidR="00A365A5" w:rsidRDefault="00427FFC">
                      <w:pPr>
                        <w:spacing w:line="240" w:lineRule="auto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-Put product out to the store floor.</w:t>
                      </w:r>
                    </w:p>
                  </w:txbxContent>
                </v:textbox>
              </v:shape>
            </w:pict>
          </mc:Fallback>
        </mc:AlternateContent>
      </w:r>
      <w:r w:rsidR="00427FFC">
        <w:rPr>
          <w:rFonts w:ascii="Times New Roman" w:hAnsi="Times New Roman"/>
          <w:sz w:val="24"/>
          <w:szCs w:val="24"/>
        </w:rPr>
        <w:t>Tolleson, AZ 85353</w:t>
      </w:r>
    </w:p>
    <w:p w14:paraId="01707487" w14:textId="72B84866" w:rsidR="00986A01" w:rsidRDefault="00986A01">
      <w:pPr>
        <w:ind w:left="5040" w:firstLine="720"/>
        <w:rPr>
          <w:rFonts w:ascii="Times New Roman" w:hAnsi="Times New Roman"/>
          <w:sz w:val="24"/>
          <w:szCs w:val="24"/>
        </w:rPr>
      </w:pPr>
    </w:p>
    <w:p w14:paraId="7410AA8E" w14:textId="2A2D49D2" w:rsidR="00A365A5" w:rsidRDefault="00A365A5">
      <w:pPr>
        <w:rPr>
          <w:rFonts w:ascii="Times New Roman" w:hAnsi="Times New Roman"/>
          <w:sz w:val="24"/>
          <w:szCs w:val="24"/>
        </w:rPr>
      </w:pPr>
    </w:p>
    <w:p w14:paraId="3E6BF2DC" w14:textId="77777777" w:rsidR="00A365A5" w:rsidRDefault="00A365A5">
      <w:pPr>
        <w:rPr>
          <w:rFonts w:ascii="Times New Roman" w:hAnsi="Times New Roman"/>
          <w:b/>
          <w:bCs/>
          <w:sz w:val="24"/>
          <w:szCs w:val="24"/>
        </w:rPr>
      </w:pPr>
    </w:p>
    <w:p w14:paraId="4E50C3B4" w14:textId="77777777" w:rsidR="00A365A5" w:rsidRDefault="00A365A5">
      <w:pPr>
        <w:rPr>
          <w:rFonts w:ascii="Times New Roman" w:hAnsi="Times New Roman"/>
          <w:b/>
          <w:bCs/>
          <w:sz w:val="24"/>
          <w:szCs w:val="24"/>
        </w:rPr>
      </w:pPr>
    </w:p>
    <w:p w14:paraId="0B70ABCF" w14:textId="56450614" w:rsidR="00A365A5" w:rsidRDefault="00427FF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Jan. 2019- Aug. 2019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Assistant Pastry Chef: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Kneaders Bakery &amp; Café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10112 W McDowell Rd, </w:t>
      </w:r>
    </w:p>
    <w:p w14:paraId="7C7BC863" w14:textId="31072214" w:rsidR="00A365A5" w:rsidRDefault="00986A01">
      <w:pPr>
        <w:spacing w:line="240" w:lineRule="auto"/>
        <w:ind w:left="5040" w:firstLine="720"/>
        <w:rPr>
          <w:rFonts w:ascii="Times New Roman" w:hAnsi="Times New Roman"/>
          <w:sz w:val="24"/>
          <w:szCs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88402" wp14:editId="5CC96639">
                <wp:simplePos x="0" y="0"/>
                <wp:positionH relativeFrom="column">
                  <wp:posOffset>3575051</wp:posOffset>
                </wp:positionH>
                <wp:positionV relativeFrom="paragraph">
                  <wp:posOffset>175260</wp:posOffset>
                </wp:positionV>
                <wp:extent cx="3054350" cy="6413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D72AC" w14:textId="77777777" w:rsidR="00A365A5" w:rsidRDefault="00427FF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-Strive to provide pastries as soon as possible. </w:t>
                            </w:r>
                          </w:p>
                          <w:p w14:paraId="7584F916" w14:textId="77777777" w:rsidR="00A365A5" w:rsidRDefault="00427FFC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-Prepare the baked goods.</w:t>
                            </w:r>
                          </w:p>
                          <w:p w14:paraId="0954C193" w14:textId="77777777" w:rsidR="00A365A5" w:rsidRDefault="00A365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88402" id="Text Box 9" o:spid="_x0000_s1032" type="#_x0000_t202" style="position:absolute;left:0;text-align:left;margin-left:281.5pt;margin-top:13.8pt;width:240.5pt;height:5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" fillcolor="white [3201]" stroked="f" strokeweight=".5pt">
                <v:textbox>
                  <w:txbxContent>
                    <w:p w14:paraId="27DD72AC" w14:textId="77777777" w:rsidR="00A365A5" w:rsidRDefault="00427FF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-Strive to provide pastries as soon as possible. </w:t>
                      </w:r>
                    </w:p>
                    <w:p w14:paraId="7584F916" w14:textId="77777777" w:rsidR="00A365A5" w:rsidRDefault="00427FFC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-Prepare the baked goods.</w:t>
                      </w:r>
                    </w:p>
                    <w:p w14:paraId="0954C193" w14:textId="77777777" w:rsidR="00A365A5" w:rsidRDefault="00A365A5"/>
                  </w:txbxContent>
                </v:textbox>
              </v:shape>
            </w:pict>
          </mc:Fallback>
        </mc:AlternateContent>
      </w:r>
      <w:r w:rsidR="00427FFC">
        <w:rPr>
          <w:rFonts w:ascii="Times New Roman" w:hAnsi="Times New Roman"/>
          <w:sz w:val="24"/>
          <w:szCs w:val="24"/>
        </w:rPr>
        <w:t>Avondale, AZ 85323</w:t>
      </w:r>
    </w:p>
    <w:p w14:paraId="1E2D55F9" w14:textId="75517604" w:rsidR="00986A01" w:rsidRDefault="00986A01">
      <w:pPr>
        <w:spacing w:line="240" w:lineRule="auto"/>
        <w:ind w:left="5040" w:firstLine="720"/>
        <w:rPr>
          <w:rFonts w:ascii="Times New Roman" w:hAnsi="Times New Roman"/>
          <w:sz w:val="24"/>
          <w:szCs w:val="24"/>
        </w:rPr>
      </w:pPr>
    </w:p>
    <w:p w14:paraId="33C373E7" w14:textId="77777777" w:rsidR="00A365A5" w:rsidRDefault="00A365A5">
      <w:pPr>
        <w:rPr>
          <w:rFonts w:ascii="Times New Roman" w:hAnsi="Times New Roman"/>
          <w:b/>
          <w:bCs/>
          <w:sz w:val="24"/>
          <w:szCs w:val="24"/>
        </w:rPr>
      </w:pPr>
    </w:p>
    <w:p w14:paraId="485DC1B0" w14:textId="77777777" w:rsidR="00986A01" w:rsidRDefault="00427FFC" w:rsidP="00986A0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Jan.- May 2017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Cashier:</w:t>
      </w:r>
      <w: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Estrella Vista Elementary School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Littleton Elementary School District</w:t>
      </w:r>
      <w:r w:rsidR="00986A0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#65 </w:t>
      </w:r>
    </w:p>
    <w:p w14:paraId="43E4705B" w14:textId="52C3446C" w:rsidR="00A365A5" w:rsidRDefault="00427FFC" w:rsidP="00986A01">
      <w:pPr>
        <w:spacing w:line="240" w:lineRule="auto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11905 W Cocopah St</w:t>
      </w:r>
      <w:r w:rsidR="00986A0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DB73298" w14:textId="422A7467" w:rsidR="00A365A5" w:rsidRDefault="00986A01">
      <w:pPr>
        <w:spacing w:line="240" w:lineRule="auto"/>
        <w:ind w:left="5040" w:firstLine="720"/>
        <w:rPr>
          <w:rFonts w:ascii="Times New Roman" w:hAnsi="Times New Roman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EB190" wp14:editId="1F24091E">
                <wp:simplePos x="0" y="0"/>
                <wp:positionH relativeFrom="column">
                  <wp:posOffset>3575050</wp:posOffset>
                </wp:positionH>
                <wp:positionV relativeFrom="paragraph">
                  <wp:posOffset>254000</wp:posOffset>
                </wp:positionV>
                <wp:extent cx="3289300" cy="1231265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300" cy="123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3897" w14:textId="77777777" w:rsidR="00A365A5" w:rsidRDefault="00427FFC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-Strive to provide excellent customer service with customer’s orders. </w:t>
                            </w:r>
                          </w:p>
                          <w:p w14:paraId="6077A297" w14:textId="77777777" w:rsidR="00A365A5" w:rsidRDefault="00427FFC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-Communicating with the customers</w:t>
                            </w:r>
                          </w:p>
                          <w:p w14:paraId="68A55B5D" w14:textId="77777777" w:rsidR="00A365A5" w:rsidRDefault="00427FFC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-Give correct change. </w:t>
                            </w:r>
                          </w:p>
                          <w:p w14:paraId="2AAEEDD5" w14:textId="77777777" w:rsidR="00A365A5" w:rsidRDefault="00427FFC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-Provide breakfast</w:t>
                            </w:r>
                          </w:p>
                          <w:p w14:paraId="13E6BF33" w14:textId="77777777" w:rsidR="00A365A5" w:rsidRDefault="00A365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EB190" id="Text Box 6" o:spid="_x0000_s1033" type="#_x0000_t202" style="position:absolute;left:0;text-align:left;margin-left:281.5pt;margin-top:20pt;width:259pt;height:9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" fillcolor="white [3201]" stroked="f" strokeweight=".5pt">
                <v:textbox>
                  <w:txbxContent>
                    <w:p w14:paraId="01B03897" w14:textId="77777777" w:rsidR="00A365A5" w:rsidRDefault="00427FFC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Strive to provide excellent customer service with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customer’s orders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6077A297" w14:textId="77777777" w:rsidR="00A365A5" w:rsidRDefault="00427FFC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Communicating with the customers</w:t>
                      </w:r>
                    </w:p>
                    <w:p w14:paraId="68A55B5D" w14:textId="77777777" w:rsidR="00A365A5" w:rsidRDefault="00427FFC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Give correct change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AAEEDD5" w14:textId="77777777" w:rsidR="00A365A5" w:rsidRDefault="00427FFC">
                      <w:pPr>
                        <w:pStyle w:val="ListParagraph"/>
                        <w:ind w:left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Provide breakfast</w:t>
                      </w:r>
                    </w:p>
                    <w:p w14:paraId="13E6BF33" w14:textId="77777777" w:rsidR="00A365A5" w:rsidRDefault="00A365A5"/>
                  </w:txbxContent>
                </v:textbox>
              </v:shape>
            </w:pict>
          </mc:Fallback>
        </mc:AlternateContent>
      </w:r>
      <w:r w:rsidR="00427FFC">
        <w:rPr>
          <w:rFonts w:ascii="Times New Roman" w:hAnsi="Times New Roman"/>
          <w:sz w:val="24"/>
          <w:szCs w:val="24"/>
        </w:rPr>
        <w:t>Avondale, AZ 85323</w:t>
      </w:r>
    </w:p>
    <w:p w14:paraId="0C3344E5" w14:textId="620348CF" w:rsidR="00986A01" w:rsidRDefault="00986A01">
      <w:pPr>
        <w:spacing w:line="240" w:lineRule="auto"/>
        <w:ind w:left="5040" w:firstLine="720"/>
        <w:rPr>
          <w:rFonts w:ascii="Times New Roman" w:hAnsi="Times New Roman"/>
          <w:sz w:val="24"/>
          <w:szCs w:val="24"/>
        </w:rPr>
      </w:pPr>
    </w:p>
    <w:p w14:paraId="681CBB65" w14:textId="53AC3DEA" w:rsidR="00A365A5" w:rsidRDefault="00A365A5">
      <w:pPr>
        <w:rPr>
          <w:rFonts w:ascii="Times New Roman" w:hAnsi="Times New Roman"/>
          <w:b/>
          <w:bCs/>
          <w:sz w:val="24"/>
          <w:szCs w:val="24"/>
        </w:rPr>
      </w:pPr>
    </w:p>
    <w:bookmarkEnd w:id="0"/>
    <w:p w14:paraId="314E0B27" w14:textId="77777777" w:rsidR="00A365A5" w:rsidRDefault="00A365A5">
      <w:pPr>
        <w:rPr>
          <w:rStyle w:val="SubtleReference1"/>
          <w:rFonts w:ascii="Times New Roman" w:hAnsi="Times New Roman"/>
          <w:color w:val="D34817" w:themeColor="accent1"/>
          <w:sz w:val="32"/>
          <w:szCs w:val="32"/>
          <w:u w:val="none"/>
        </w:rPr>
      </w:pPr>
    </w:p>
    <w:p w14:paraId="1A0E9B81" w14:textId="77777777" w:rsidR="00A365A5" w:rsidRDefault="00427FFC">
      <w:pPr>
        <w:rPr>
          <w:rFonts w:ascii="Times New Roman" w:hAnsi="Times New Roman"/>
          <w:color w:val="D34817" w:themeColor="accent1"/>
          <w:sz w:val="32"/>
          <w:szCs w:val="32"/>
        </w:rPr>
      </w:pPr>
      <w:r>
        <w:rPr>
          <w:rStyle w:val="SubtleReference1"/>
          <w:rFonts w:ascii="Times New Roman" w:hAnsi="Times New Roman"/>
          <w:color w:val="D34817" w:themeColor="accent1"/>
          <w:sz w:val="32"/>
          <w:szCs w:val="32"/>
          <w:u w:val="none"/>
        </w:rPr>
        <w:t>Exhibition</w:t>
      </w:r>
    </w:p>
    <w:p w14:paraId="3D707084" w14:textId="77777777" w:rsidR="00A365A5" w:rsidRDefault="00427FF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Art Exhibition </w:t>
      </w:r>
      <w:r w:rsidRPr="00986A01">
        <w:rPr>
          <w:rFonts w:ascii="Times New Roman" w:hAnsi="Times New Roman"/>
          <w:bCs/>
          <w:sz w:val="24"/>
          <w:szCs w:val="24"/>
        </w:rPr>
        <w:t>@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986A01">
        <w:rPr>
          <w:rFonts w:ascii="Times New Roman" w:hAnsi="Times New Roman"/>
          <w:bCs/>
          <w:sz w:val="24"/>
          <w:szCs w:val="24"/>
        </w:rPr>
        <w:t>Estrella Mountain Community College</w:t>
      </w:r>
    </w:p>
    <w:p w14:paraId="1D994AD4" w14:textId="77777777" w:rsidR="00A365A5" w:rsidRDefault="00427FFC">
      <w:pPr>
        <w:pStyle w:val="ListParagraph"/>
        <w:ind w:left="1440"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3000 N Dysart Rd </w:t>
      </w:r>
    </w:p>
    <w:p w14:paraId="1CD85673" w14:textId="77777777" w:rsidR="00A365A5" w:rsidRDefault="00427FFC">
      <w:pPr>
        <w:pStyle w:val="ListParagraph"/>
        <w:ind w:left="1440" w:firstLine="720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Avondale, AZ 85392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14:paraId="32792C6E" w14:textId="77777777" w:rsidR="00A365A5" w:rsidRDefault="00427FFC">
      <w:pPr>
        <w:pStyle w:val="ListParagraph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DAA49B5" w14:textId="77777777" w:rsidR="00A365A5" w:rsidRDefault="00427FFC">
      <w:pPr>
        <w:pStyle w:val="ListParagraph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2018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b/>
          <w:color w:val="auto"/>
          <w:sz w:val="24"/>
          <w:szCs w:val="24"/>
        </w:rPr>
        <w:t xml:space="preserve">EMCC AAFA Exhibition </w:t>
      </w:r>
      <w:r w:rsidRPr="00986A01">
        <w:rPr>
          <w:rFonts w:ascii="Times New Roman" w:hAnsi="Times New Roman"/>
          <w:bCs/>
          <w:color w:val="auto"/>
          <w:sz w:val="24"/>
          <w:szCs w:val="24"/>
        </w:rPr>
        <w:t>@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986A01">
        <w:rPr>
          <w:rFonts w:ascii="Times New Roman" w:hAnsi="Times New Roman"/>
          <w:bCs/>
          <w:color w:val="auto"/>
          <w:sz w:val="24"/>
          <w:szCs w:val="24"/>
        </w:rPr>
        <w:t>Avondale Civic Center Library</w:t>
      </w:r>
    </w:p>
    <w:p w14:paraId="38DA851D" w14:textId="77777777" w:rsidR="00A365A5" w:rsidRDefault="00427FFC">
      <w:pPr>
        <w:pStyle w:val="ListParagraph"/>
        <w:ind w:left="1440"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11350 W. Civic Center Drive</w:t>
      </w:r>
    </w:p>
    <w:p w14:paraId="323173CA" w14:textId="77777777" w:rsidR="00A365A5" w:rsidRDefault="00427FFC">
      <w:pPr>
        <w:pStyle w:val="ListParagraph"/>
        <w:ind w:left="1440"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Avondale, AZ 85323</w:t>
      </w:r>
    </w:p>
    <w:p w14:paraId="2E33E673" w14:textId="77777777" w:rsidR="00A365A5" w:rsidRPr="00986A01" w:rsidRDefault="00427FFC">
      <w:pPr>
        <w:spacing w:after="0" w:line="240" w:lineRule="auto"/>
        <w:ind w:firstLine="720"/>
        <w:rPr>
          <w:rFonts w:ascii="Times New Roman" w:hAnsi="Times New Roman"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2018</w:t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ab/>
      </w:r>
      <w:r>
        <w:rPr>
          <w:rFonts w:ascii="Times New Roman" w:hAnsi="Times New Roman"/>
          <w:b/>
          <w:color w:val="auto"/>
          <w:sz w:val="24"/>
          <w:szCs w:val="24"/>
        </w:rPr>
        <w:t xml:space="preserve">Mariposa Literary Review </w:t>
      </w:r>
      <w:r w:rsidRPr="00986A01">
        <w:rPr>
          <w:rFonts w:ascii="Times New Roman" w:hAnsi="Times New Roman"/>
          <w:bCs/>
          <w:color w:val="auto"/>
          <w:sz w:val="24"/>
          <w:szCs w:val="24"/>
        </w:rPr>
        <w:t>@ Estrella Mountain Community College</w:t>
      </w:r>
    </w:p>
    <w:p w14:paraId="181C89FE" w14:textId="77777777" w:rsidR="00A365A5" w:rsidRDefault="00427FFC">
      <w:pPr>
        <w:pStyle w:val="ListParagraph"/>
        <w:spacing w:after="0" w:line="240" w:lineRule="auto"/>
        <w:ind w:left="1440"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3000 N Dysart Rd </w:t>
      </w:r>
    </w:p>
    <w:p w14:paraId="19E6A24D" w14:textId="77777777" w:rsidR="00A365A5" w:rsidRDefault="00427FFC">
      <w:pPr>
        <w:pStyle w:val="ListParagraph"/>
        <w:spacing w:after="0" w:line="240" w:lineRule="auto"/>
        <w:ind w:left="1440" w:firstLine="720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Avondale, AZ 85392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14:paraId="3FED3352" w14:textId="77777777" w:rsidR="00A365A5" w:rsidRDefault="00A365A5">
      <w:pPr>
        <w:spacing w:line="240" w:lineRule="auto"/>
        <w:ind w:firstLine="720"/>
        <w:rPr>
          <w:rFonts w:ascii="Times New Roman" w:hAnsi="Times New Roman"/>
          <w:b/>
          <w:color w:val="auto"/>
          <w:sz w:val="24"/>
          <w:szCs w:val="24"/>
        </w:rPr>
      </w:pPr>
    </w:p>
    <w:p w14:paraId="09D6B858" w14:textId="6D340E11" w:rsidR="00A365A5" w:rsidRDefault="00986A01" w:rsidP="00720EC1">
      <w:pPr>
        <w:spacing w:after="0" w:line="240" w:lineRule="auto"/>
        <w:ind w:firstLine="720"/>
        <w:rPr>
          <w:rFonts w:ascii="Times New Roman" w:hAnsi="Times New Roman"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>2021</w:t>
      </w:r>
      <w:r>
        <w:rPr>
          <w:rFonts w:ascii="Times New Roman" w:hAnsi="Times New Roman"/>
          <w:b/>
          <w:color w:val="auto"/>
          <w:sz w:val="24"/>
          <w:szCs w:val="24"/>
        </w:rPr>
        <w:tab/>
      </w:r>
      <w:r>
        <w:rPr>
          <w:rFonts w:ascii="Times New Roman" w:hAnsi="Times New Roman"/>
          <w:b/>
          <w:color w:val="auto"/>
          <w:sz w:val="24"/>
          <w:szCs w:val="24"/>
        </w:rPr>
        <w:tab/>
        <w:t xml:space="preserve">Pancakes and Boost Art Show </w:t>
      </w:r>
      <w:r w:rsidRPr="00986A01">
        <w:rPr>
          <w:rFonts w:ascii="Times New Roman" w:hAnsi="Times New Roman"/>
          <w:bCs/>
          <w:color w:val="auto"/>
          <w:sz w:val="24"/>
          <w:szCs w:val="24"/>
        </w:rPr>
        <w:t>@</w:t>
      </w:r>
      <w:r>
        <w:rPr>
          <w:rFonts w:ascii="Times New Roman" w:hAnsi="Times New Roman"/>
          <w:bCs/>
          <w:color w:val="auto"/>
          <w:sz w:val="24"/>
          <w:szCs w:val="24"/>
        </w:rPr>
        <w:t xml:space="preserve"> The Duce</w:t>
      </w:r>
    </w:p>
    <w:p w14:paraId="1AE3B4E8" w14:textId="1687A153" w:rsidR="00986A01" w:rsidRDefault="00986A01" w:rsidP="00720EC1">
      <w:pPr>
        <w:spacing w:after="0" w:line="240" w:lineRule="auto"/>
        <w:ind w:firstLine="72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auto"/>
          <w:sz w:val="24"/>
          <w:szCs w:val="24"/>
        </w:rPr>
        <w:tab/>
      </w:r>
      <w:r>
        <w:rPr>
          <w:rFonts w:ascii="Times New Roman" w:hAnsi="Times New Roman"/>
          <w:bCs/>
          <w:color w:val="auto"/>
          <w:sz w:val="24"/>
          <w:szCs w:val="24"/>
        </w:rPr>
        <w:tab/>
      </w:r>
      <w:r w:rsidRPr="00986A01">
        <w:rPr>
          <w:rFonts w:cstheme="minorHAnsi"/>
          <w:color w:val="202124"/>
          <w:sz w:val="24"/>
          <w:szCs w:val="24"/>
          <w:shd w:val="clear" w:color="auto" w:fill="FFFFFF"/>
        </w:rPr>
        <w:t>525 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Pr="00986A01">
        <w:rPr>
          <w:rFonts w:cstheme="minorHAnsi"/>
          <w:color w:val="202124"/>
          <w:sz w:val="24"/>
          <w:szCs w:val="24"/>
          <w:shd w:val="clear" w:color="auto" w:fill="FFFFFF"/>
        </w:rPr>
        <w:t xml:space="preserve"> Central Ave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74A1F41" w14:textId="293A86F5" w:rsidR="00986A01" w:rsidRPr="00986A01" w:rsidRDefault="00986A01" w:rsidP="00720EC1">
      <w:pPr>
        <w:spacing w:after="0" w:line="240" w:lineRule="auto"/>
        <w:ind w:left="1440" w:firstLine="720"/>
        <w:rPr>
          <w:rFonts w:cstheme="minorHAnsi"/>
          <w:b/>
          <w:color w:val="auto"/>
          <w:sz w:val="24"/>
          <w:szCs w:val="24"/>
        </w:rPr>
      </w:pPr>
      <w:r w:rsidRPr="00986A01">
        <w:rPr>
          <w:rFonts w:cstheme="minorHAnsi"/>
          <w:color w:val="202124"/>
          <w:sz w:val="24"/>
          <w:szCs w:val="24"/>
          <w:shd w:val="clear" w:color="auto" w:fill="FFFFFF"/>
        </w:rPr>
        <w:t>Phoenix, AZ 85004</w:t>
      </w:r>
    </w:p>
    <w:sectPr w:rsidR="00986A01" w:rsidRPr="00986A01">
      <w:headerReference w:type="even" r:id="rId24"/>
      <w:headerReference w:type="default" r:id="rId25"/>
      <w:footerReference w:type="default" r:id="rId26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FE081" w14:textId="77777777" w:rsidR="003A03CE" w:rsidRDefault="003A03CE">
      <w:pPr>
        <w:spacing w:after="0" w:line="240" w:lineRule="auto"/>
      </w:pPr>
      <w:r>
        <w:separator/>
      </w:r>
    </w:p>
  </w:endnote>
  <w:endnote w:type="continuationSeparator" w:id="0">
    <w:p w14:paraId="053305CC" w14:textId="77777777" w:rsidR="003A03CE" w:rsidRDefault="003A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EDF6" w14:textId="77777777" w:rsidR="00A365A5" w:rsidRDefault="00427FFC">
    <w:pPr>
      <w:pStyle w:val="FooterRight"/>
    </w:pPr>
    <w:r>
      <w:rPr>
        <w:color w:val="9B2D1F" w:themeColor="accent2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3</w:t>
    </w:r>
    <w:r>
      <w:fldChar w:fldCharType="end"/>
    </w:r>
    <w:r>
      <w:t xml:space="preserve"> | viviana.garcia52@gmail.com</w:t>
    </w:r>
  </w:p>
  <w:p w14:paraId="3714C57E" w14:textId="77777777" w:rsidR="00A365A5" w:rsidRDefault="00A36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F23B" w14:textId="77777777" w:rsidR="003A03CE" w:rsidRDefault="003A03CE">
      <w:pPr>
        <w:spacing w:after="0" w:line="240" w:lineRule="auto"/>
      </w:pPr>
      <w:r>
        <w:separator/>
      </w:r>
    </w:p>
  </w:footnote>
  <w:footnote w:type="continuationSeparator" w:id="0">
    <w:p w14:paraId="1332AA85" w14:textId="77777777" w:rsidR="003A03CE" w:rsidRDefault="003A0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8A183" w14:textId="77777777" w:rsidR="00A365A5" w:rsidRDefault="00A365A5">
    <w:pPr>
      <w:pStyle w:val="Header"/>
    </w:pPr>
  </w:p>
  <w:p w14:paraId="61B8D896" w14:textId="77777777" w:rsidR="00A365A5" w:rsidRDefault="00A365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77E02" w14:textId="77777777" w:rsidR="00A365A5" w:rsidRDefault="00427FFC">
    <w:pPr>
      <w:pStyle w:val="HeaderRight"/>
      <w:jc w:val="left"/>
    </w:pPr>
    <w:r>
      <w:rPr>
        <w:color w:val="9B2D1F" w:themeColor="accent2"/>
      </w:rPr>
      <w:sym w:font="Wingdings 3" w:char="F07D"/>
    </w:r>
    <w:r>
      <w:t xml:space="preserve"> Resume: </w:t>
    </w:r>
    <w:sdt>
      <w:sdtPr>
        <w:id w:val="176939009"/>
        <w:showingPlcHd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563D0">
          <w:t xml:space="preserve">     </w:t>
        </w:r>
      </w:sdtContent>
    </w:sdt>
  </w:p>
  <w:p w14:paraId="7049DC01" w14:textId="77777777" w:rsidR="00A365A5" w:rsidRDefault="00A365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B2D1F" w:themeColor="accent2"/>
      </w:rPr>
    </w:lvl>
  </w:abstractNum>
  <w:abstractNum w:abstractNumId="1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732117" w:themeColor="accent2" w:themeShade="BF"/>
        <w14:shadow w14:blurRad="0" w14:dist="0" w14:dir="0" w14:sx="0" w14:sy="0" w14:kx="0" w14:ky="0" w14:algn="none">
          <w14:srgbClr w14:val="000000"/>
        </w14:shadow>
      </w:r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B2D1F" w:themeColor="accent2"/>
      </w:rPr>
    </w:lvl>
  </w:abstractNum>
  <w:abstractNum w:abstractNumId="4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732117" w:themeColor="accent2" w:themeShade="BF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hideGrammaticalErrors/>
  <w:proofState w:spelling="clean" w:grammar="clean"/>
  <w:attachedTemplate r:id="rId1"/>
  <w:styleLockQFSet/>
  <w:defaultTabStop w:val="720"/>
  <w:evenAndOddHeaders/>
  <w:drawingGridHorizontalSpacing w:val="1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F2"/>
    <w:rsid w:val="00006C70"/>
    <w:rsid w:val="000360C6"/>
    <w:rsid w:val="00036FAD"/>
    <w:rsid w:val="000849AA"/>
    <w:rsid w:val="000E0544"/>
    <w:rsid w:val="00122D19"/>
    <w:rsid w:val="0013040C"/>
    <w:rsid w:val="001343B0"/>
    <w:rsid w:val="00153513"/>
    <w:rsid w:val="00156096"/>
    <w:rsid w:val="001F0CA0"/>
    <w:rsid w:val="001F7C7A"/>
    <w:rsid w:val="002044E3"/>
    <w:rsid w:val="0021264F"/>
    <w:rsid w:val="002275E9"/>
    <w:rsid w:val="002446F8"/>
    <w:rsid w:val="00264B30"/>
    <w:rsid w:val="00284CC2"/>
    <w:rsid w:val="002D2AED"/>
    <w:rsid w:val="0030600F"/>
    <w:rsid w:val="00306EFF"/>
    <w:rsid w:val="00316AD2"/>
    <w:rsid w:val="00335329"/>
    <w:rsid w:val="00371F0E"/>
    <w:rsid w:val="0039014C"/>
    <w:rsid w:val="003925EC"/>
    <w:rsid w:val="003A03CE"/>
    <w:rsid w:val="003C2ECE"/>
    <w:rsid w:val="003C5DA8"/>
    <w:rsid w:val="003D0E8A"/>
    <w:rsid w:val="00427FFC"/>
    <w:rsid w:val="00433817"/>
    <w:rsid w:val="00456C4A"/>
    <w:rsid w:val="00464857"/>
    <w:rsid w:val="00491905"/>
    <w:rsid w:val="004B6A34"/>
    <w:rsid w:val="004C5982"/>
    <w:rsid w:val="004D1C5A"/>
    <w:rsid w:val="00543629"/>
    <w:rsid w:val="00566024"/>
    <w:rsid w:val="00577D0C"/>
    <w:rsid w:val="005F59D2"/>
    <w:rsid w:val="005F70E4"/>
    <w:rsid w:val="006203CD"/>
    <w:rsid w:val="00621E39"/>
    <w:rsid w:val="00622864"/>
    <w:rsid w:val="006C5FF9"/>
    <w:rsid w:val="006D186E"/>
    <w:rsid w:val="00706D2D"/>
    <w:rsid w:val="00707DFD"/>
    <w:rsid w:val="00720EC1"/>
    <w:rsid w:val="00725AD9"/>
    <w:rsid w:val="0076501F"/>
    <w:rsid w:val="007A4E28"/>
    <w:rsid w:val="007C1B71"/>
    <w:rsid w:val="00851D5E"/>
    <w:rsid w:val="008B2D40"/>
    <w:rsid w:val="008C5FF3"/>
    <w:rsid w:val="00942D21"/>
    <w:rsid w:val="00944C63"/>
    <w:rsid w:val="00954E85"/>
    <w:rsid w:val="00986A01"/>
    <w:rsid w:val="009C1D28"/>
    <w:rsid w:val="00A176D3"/>
    <w:rsid w:val="00A365A5"/>
    <w:rsid w:val="00AB724F"/>
    <w:rsid w:val="00AD34C8"/>
    <w:rsid w:val="00AD61C5"/>
    <w:rsid w:val="00B5446E"/>
    <w:rsid w:val="00B60D47"/>
    <w:rsid w:val="00B75CB4"/>
    <w:rsid w:val="00B93396"/>
    <w:rsid w:val="00B93526"/>
    <w:rsid w:val="00B95515"/>
    <w:rsid w:val="00C341F7"/>
    <w:rsid w:val="00C44CBA"/>
    <w:rsid w:val="00C4760C"/>
    <w:rsid w:val="00C7114E"/>
    <w:rsid w:val="00CB0D2D"/>
    <w:rsid w:val="00CB7273"/>
    <w:rsid w:val="00CD1302"/>
    <w:rsid w:val="00D3429C"/>
    <w:rsid w:val="00D73EFE"/>
    <w:rsid w:val="00D745BB"/>
    <w:rsid w:val="00D74D98"/>
    <w:rsid w:val="00D96B77"/>
    <w:rsid w:val="00D9735D"/>
    <w:rsid w:val="00E15FFB"/>
    <w:rsid w:val="00E24FFC"/>
    <w:rsid w:val="00E401A6"/>
    <w:rsid w:val="00E4605E"/>
    <w:rsid w:val="00E563D0"/>
    <w:rsid w:val="00E7215C"/>
    <w:rsid w:val="00E80721"/>
    <w:rsid w:val="00E81558"/>
    <w:rsid w:val="00E90BF2"/>
    <w:rsid w:val="00EA2FDF"/>
    <w:rsid w:val="00EA478C"/>
    <w:rsid w:val="00F62B0C"/>
    <w:rsid w:val="00F97819"/>
    <w:rsid w:val="00FA1105"/>
    <w:rsid w:val="00FC01C0"/>
    <w:rsid w:val="012B7A04"/>
    <w:rsid w:val="0BAE39C6"/>
    <w:rsid w:val="187D1A0B"/>
    <w:rsid w:val="1BD025EB"/>
    <w:rsid w:val="243105F7"/>
    <w:rsid w:val="28573F60"/>
    <w:rsid w:val="2C34564F"/>
    <w:rsid w:val="36231E10"/>
    <w:rsid w:val="37EE7047"/>
    <w:rsid w:val="3CA72AE3"/>
    <w:rsid w:val="3E510B1A"/>
    <w:rsid w:val="40987C0E"/>
    <w:rsid w:val="48C42377"/>
    <w:rsid w:val="4DBD659C"/>
    <w:rsid w:val="50BD2A47"/>
    <w:rsid w:val="5C910AD3"/>
    <w:rsid w:val="60AF343F"/>
    <w:rsid w:val="62EE34F1"/>
    <w:rsid w:val="68090434"/>
    <w:rsid w:val="698A203A"/>
    <w:rsid w:val="6AB91017"/>
    <w:rsid w:val="74427C2D"/>
    <w:rsid w:val="785C69B5"/>
    <w:rsid w:val="7C5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2E1BF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unhideWhenUsed="1" w:qFormat="1"/>
    <w:lsdException w:name="List Bullet 3" w:uiPriority="36" w:unhideWhenUsed="1" w:qFormat="1"/>
    <w:lsdException w:name="List Bullet 4" w:uiPriority="36" w:unhideWhenUsed="1" w:qFormat="1"/>
    <w:lsdException w:name="List Bullet 5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/>
      <w:color w:val="000000" w:themeColor="text1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pBdr>
        <w:top w:val="single" w:sz="6" w:space="1" w:color="9B2D1F" w:themeColor="accent2"/>
        <w:left w:val="single" w:sz="6" w:space="1" w:color="9B2D1F" w:themeColor="accent2"/>
        <w:bottom w:val="single" w:sz="6" w:space="1" w:color="9B2D1F" w:themeColor="accent2"/>
        <w:right w:val="single" w:sz="6" w:space="1" w:color="9B2D1F" w:themeColor="accent2"/>
      </w:pBdr>
      <w:shd w:val="clear" w:color="auto" w:fill="9B2D1F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6" w:space="1" w:color="9B2D1F" w:themeColor="accent2"/>
        <w:left w:val="single" w:sz="48" w:space="1" w:color="9B2D1F" w:themeColor="accent2"/>
        <w:bottom w:val="single" w:sz="6" w:space="1" w:color="9B2D1F" w:themeColor="accent2"/>
        <w:right w:val="single" w:sz="6" w:space="1" w:color="9B2D1F" w:themeColor="accent2"/>
      </w:pBdr>
      <w:spacing w:before="240" w:after="80"/>
      <w:ind w:left="144"/>
      <w:outlineLvl w:val="1"/>
    </w:pPr>
    <w:rPr>
      <w:rFonts w:asciiTheme="majorHAnsi" w:hAnsiTheme="majorHAnsi"/>
      <w:color w:val="732117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808080" w:themeColor="background1" w:themeShade="80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B2D1F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B2D1F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B2D1F" w:themeColor="accent2"/>
      <w:sz w:val="16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2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5"/>
      </w:numPr>
      <w:spacing w:after="120"/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B2D1F" w:themeColor="accent2"/>
      <w:sz w:val="24"/>
      <w:szCs w:val="24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B2D1F" w:themeColor="accent2"/>
      <w:sz w:val="52"/>
      <w:szCs w:val="48"/>
    </w:rPr>
  </w:style>
  <w:style w:type="paragraph" w:styleId="TOC1">
    <w:name w:val="toc 1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styleId="Hyperlink">
    <w:name w:val="Hyperlink"/>
    <w:basedOn w:val="DefaultParagraphFont"/>
    <w:uiPriority w:val="99"/>
    <w:unhideWhenUsed/>
    <w:qFormat/>
    <w:rPr>
      <w:color w:val="CC9900" w:themeColor="hyperlink"/>
      <w:u w:val="single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B2D1F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D34817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cs="Times New Roman"/>
      <w:i/>
      <w:color w:val="808080" w:themeColor="background1" w:themeShade="8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hAnsiTheme="majorHAnsi" w:cs="Times New Roman"/>
      <w:color w:val="732117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color w:val="9D3511" w:themeColor="accent1" w:themeShade="BF"/>
      <w:sz w:val="40"/>
      <w:szCs w:val="40"/>
    </w:rPr>
  </w:style>
  <w:style w:type="character" w:customStyle="1" w:styleId="BookTitle1">
    <w:name w:val="Book Title1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qFormat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B2D1F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hAnsiTheme="majorHAnsi" w:cs="Times New Roman"/>
      <w:b/>
      <w:color w:val="808080" w:themeColor="background1" w:themeShade="80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hAnsiTheme="majorHAnsi" w:cs="Times New Roman"/>
      <w:color w:val="9B2D1F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B2D1F" w:themeColor="accent2"/>
      <w:sz w:val="18"/>
      <w:szCs w:val="20"/>
      <w:lang w:eastAsia="ja-JP"/>
    </w:rPr>
  </w:style>
  <w:style w:type="character" w:customStyle="1" w:styleId="IntenseEmphasis1">
    <w:name w:val="Intense Emphasis1"/>
    <w:basedOn w:val="DefaultParagraphFont"/>
    <w:uiPriority w:val="21"/>
    <w:qFormat/>
    <w:rPr>
      <w:rFonts w:cs="Times New Roman"/>
      <w:b/>
      <w:i/>
      <w:color w:val="7B6A4D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732117" w:themeColor="accent2" w:themeShade="BF"/>
        <w:left w:val="single" w:sz="6" w:space="10" w:color="732117" w:themeColor="accent2" w:themeShade="BF"/>
        <w:bottom w:val="single" w:sz="6" w:space="10" w:color="732117" w:themeColor="accent2" w:themeShade="BF"/>
        <w:right w:val="single" w:sz="6" w:space="10" w:color="732117" w:themeColor="accent2" w:themeShade="BF"/>
      </w:pBdr>
      <w:shd w:val="clear" w:color="auto" w:fill="9B2D1F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B2D1F" w:themeFill="accent2"/>
      <w:lang w:eastAsia="ja-JP"/>
    </w:rPr>
  </w:style>
  <w:style w:type="character" w:customStyle="1" w:styleId="IntenseReference1">
    <w:name w:val="Intense Reference1"/>
    <w:basedOn w:val="DefaultParagraphFont"/>
    <w:uiPriority w:val="32"/>
    <w:qFormat/>
    <w:rPr>
      <w:rFonts w:cs="Times New Roman"/>
      <w:b/>
      <w:color w:val="9D3511" w:themeColor="accent1" w:themeShade="BF"/>
      <w:sz w:val="20"/>
      <w:szCs w:val="20"/>
      <w:u w:val="single"/>
    </w:rPr>
  </w:style>
  <w:style w:type="character" w:customStyle="1" w:styleId="SubtleEmphasis1">
    <w:name w:val="Subtle Emphasis1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customStyle="1" w:styleId="SubtleReference1">
    <w:name w:val="Subtle Reference1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B2D1F" w:themeColor="accent2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B2D1F" w:themeColor="accent2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qFormat/>
    <w:rPr>
      <w:rFonts w:asciiTheme="majorHAnsi" w:hAnsiTheme="majorHAnsi" w:cs="Times New Roman"/>
      <w:color w:val="9B2D1F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color w:val="9D3511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B2D1F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D34817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Pr>
      <w:rFonts w:asciiTheme="majorHAnsi" w:hAnsiTheme="majorHAnsi" w:cs="Times New Roman"/>
      <w:color w:val="9B2D1F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b w:val="0"/>
      <w:color w:val="D34817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D34817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B2D1F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pPr>
      <w:jc w:val="right"/>
    </w:pPr>
    <w:rPr>
      <w:rFonts w:asciiTheme="majorHAnsi" w:hAnsiTheme="majorHAnsi"/>
      <w:color w:val="9D3511" w:themeColor="accent1" w:themeShade="BF"/>
      <w:sz w:val="36"/>
      <w:szCs w:val="36"/>
      <w:lang w:bidi="he-I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563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63D0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it.ly/2wFiiuO" TargetMode="External"/><Relationship Id="rId18" Type="http://schemas.openxmlformats.org/officeDocument/2006/relationships/hyperlink" Target="mailto:viviana.garcia52@gmail.com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arciaviviana10.wixsite.com/vivianagarcia-1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Vgdraw13@gmail.com" TargetMode="External"/><Relationship Id="rId17" Type="http://schemas.openxmlformats.org/officeDocument/2006/relationships/hyperlink" Target="mailto:Garcia.viviana10@yahoo.com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garciaviviana10.wixsite.com/photosbyvivi" TargetMode="External"/><Relationship Id="rId20" Type="http://schemas.openxmlformats.org/officeDocument/2006/relationships/hyperlink" Target="http://bit.ly/2wFiiu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iviana.garcia52@gmail.com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garciaviviana10.wixsite.com/vgdraw" TargetMode="External"/><Relationship Id="rId23" Type="http://schemas.openxmlformats.org/officeDocument/2006/relationships/hyperlink" Target="https://garciaviviana10.wixsite.com/photosbyvivi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Garcia.viviana10@yahoo.com" TargetMode="External"/><Relationship Id="rId19" Type="http://schemas.openxmlformats.org/officeDocument/2006/relationships/hyperlink" Target="mailto:Vgdraw1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arciaviviana10.wixsite.com/vivianagarcia-1" TargetMode="External"/><Relationship Id="rId22" Type="http://schemas.openxmlformats.org/officeDocument/2006/relationships/hyperlink" Target="https://garciaviviana10.wixsite.com/vgdraw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e\AppData\Roaming\Microsoft\Templates\Resume%20(Origin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B863798-11A4-4E70-BBC6-1171C5C55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theme).dotx</Template>
  <TotalTime>1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(Origin design)</vt:lpstr>
    </vt:vector>
  </TitlesOfParts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design)</dc:title>
  <cp:lastModifiedBy/>
  <cp:revision>1</cp:revision>
  <dcterms:created xsi:type="dcterms:W3CDTF">2016-06-03T16:48:00Z</dcterms:created>
  <dcterms:modified xsi:type="dcterms:W3CDTF">2021-11-16T00:27:00Z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  <property fmtid="{D5CDD505-2E9C-101B-9397-08002B2CF9AE}" pid="3" name="KSOProductBuildVer">
    <vt:lpwstr>1033-10.2.0.7636</vt:lpwstr>
  </property>
</Properties>
</file>